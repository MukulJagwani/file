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4DD02" w14:textId="77777777" w:rsidR="00026D31" w:rsidRDefault="00320F31">
      <w:pPr>
        <w:pStyle w:val="Heading1"/>
      </w:pPr>
      <w:r>
        <w:t>Appendix A: Global Explosives Industry Accidents (1974-2024)</w:t>
      </w:r>
    </w:p>
    <w:p w14:paraId="0A3F9FD3" w14:textId="77777777" w:rsidR="00026D31" w:rsidRDefault="00320F31">
      <w:r>
        <w:t>(Categorized by Root Causes)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8"/>
        <w:gridCol w:w="1077"/>
        <w:gridCol w:w="1388"/>
        <w:gridCol w:w="923"/>
        <w:gridCol w:w="1195"/>
        <w:gridCol w:w="1281"/>
        <w:gridCol w:w="1296"/>
        <w:gridCol w:w="1118"/>
      </w:tblGrid>
      <w:tr w:rsidR="00026D31" w14:paraId="679C2E70" w14:textId="77777777">
        <w:tc>
          <w:tcPr>
            <w:tcW w:w="1080" w:type="dxa"/>
          </w:tcPr>
          <w:p w14:paraId="45E30C23" w14:textId="77777777" w:rsidR="00026D31" w:rsidRDefault="00320F31">
            <w:r>
              <w:t>Year</w:t>
            </w:r>
          </w:p>
        </w:tc>
        <w:tc>
          <w:tcPr>
            <w:tcW w:w="1080" w:type="dxa"/>
          </w:tcPr>
          <w:p w14:paraId="3255742E" w14:textId="77777777" w:rsidR="00026D31" w:rsidRDefault="00320F31">
            <w:r>
              <w:t>Location</w:t>
            </w:r>
          </w:p>
        </w:tc>
        <w:tc>
          <w:tcPr>
            <w:tcW w:w="1080" w:type="dxa"/>
          </w:tcPr>
          <w:p w14:paraId="1356DDE8" w14:textId="77777777" w:rsidR="00026D31" w:rsidRDefault="00320F31">
            <w:r>
              <w:t>Facility/Incident</w:t>
            </w:r>
          </w:p>
        </w:tc>
        <w:tc>
          <w:tcPr>
            <w:tcW w:w="1080" w:type="dxa"/>
          </w:tcPr>
          <w:p w14:paraId="068BD4EB" w14:textId="77777777" w:rsidR="00026D31" w:rsidRDefault="00320F31">
            <w:r>
              <w:t>Casualties</w:t>
            </w:r>
          </w:p>
        </w:tc>
        <w:tc>
          <w:tcPr>
            <w:tcW w:w="1080" w:type="dxa"/>
          </w:tcPr>
          <w:p w14:paraId="3D73E15C" w14:textId="77777777" w:rsidR="00026D31" w:rsidRDefault="00320F31">
            <w:r>
              <w:t>Primary Cause</w:t>
            </w:r>
          </w:p>
        </w:tc>
        <w:tc>
          <w:tcPr>
            <w:tcW w:w="1080" w:type="dxa"/>
          </w:tcPr>
          <w:p w14:paraId="219963C9" w14:textId="77777777" w:rsidR="00026D31" w:rsidRDefault="00320F31">
            <w:r>
              <w:t>Human Error (Y/N)</w:t>
            </w:r>
          </w:p>
        </w:tc>
        <w:tc>
          <w:tcPr>
            <w:tcW w:w="1080" w:type="dxa"/>
          </w:tcPr>
          <w:p w14:paraId="1495D5F0" w14:textId="77777777" w:rsidR="00026D31" w:rsidRDefault="00320F31">
            <w:r>
              <w:t>Machinery Failure (Y/N)</w:t>
            </w:r>
          </w:p>
        </w:tc>
        <w:tc>
          <w:tcPr>
            <w:tcW w:w="1080" w:type="dxa"/>
          </w:tcPr>
          <w:p w14:paraId="533D0957" w14:textId="77777777" w:rsidR="00026D31" w:rsidRDefault="00320F31">
            <w:r>
              <w:t>Regulatory Issues (Y/N)</w:t>
            </w:r>
          </w:p>
        </w:tc>
      </w:tr>
      <w:tr w:rsidR="00026D31" w14:paraId="218F4A67" w14:textId="77777777">
        <w:tc>
          <w:tcPr>
            <w:tcW w:w="1080" w:type="dxa"/>
          </w:tcPr>
          <w:p w14:paraId="6DAE64BD" w14:textId="77777777" w:rsidR="00026D31" w:rsidRDefault="00320F31">
            <w:r>
              <w:t>1974</w:t>
            </w:r>
          </w:p>
        </w:tc>
        <w:tc>
          <w:tcPr>
            <w:tcW w:w="1080" w:type="dxa"/>
          </w:tcPr>
          <w:p w14:paraId="565B8FA2" w14:textId="77777777" w:rsidR="00026D31" w:rsidRDefault="00320F31">
            <w:r>
              <w:t>UK</w:t>
            </w:r>
          </w:p>
        </w:tc>
        <w:tc>
          <w:tcPr>
            <w:tcW w:w="1080" w:type="dxa"/>
          </w:tcPr>
          <w:p w14:paraId="11A22620" w14:textId="77777777" w:rsidR="00026D31" w:rsidRDefault="00320F31">
            <w:r>
              <w:t>ICI Nobel Explosives Plant</w:t>
            </w:r>
          </w:p>
        </w:tc>
        <w:tc>
          <w:tcPr>
            <w:tcW w:w="1080" w:type="dxa"/>
          </w:tcPr>
          <w:p w14:paraId="149D5F29" w14:textId="77777777" w:rsidR="00026D31" w:rsidRDefault="00320F31">
            <w:r>
              <w:t xml:space="preserve">5 </w:t>
            </w:r>
            <w:r>
              <w:t>dead, 40 injured</w:t>
            </w:r>
          </w:p>
        </w:tc>
        <w:tc>
          <w:tcPr>
            <w:tcW w:w="1080" w:type="dxa"/>
          </w:tcPr>
          <w:p w14:paraId="745870F2" w14:textId="77777777" w:rsidR="00026D31" w:rsidRDefault="00320F31">
            <w:r>
              <w:t>Chemical reaction runaway</w:t>
            </w:r>
          </w:p>
        </w:tc>
        <w:tc>
          <w:tcPr>
            <w:tcW w:w="1080" w:type="dxa"/>
          </w:tcPr>
          <w:p w14:paraId="7FF1F7EF" w14:textId="77777777" w:rsidR="00026D31" w:rsidRDefault="00320F31">
            <w:r>
              <w:t>Yes (Operator error)</w:t>
            </w:r>
          </w:p>
        </w:tc>
        <w:tc>
          <w:tcPr>
            <w:tcW w:w="1080" w:type="dxa"/>
          </w:tcPr>
          <w:p w14:paraId="00C18DFB" w14:textId="77777777" w:rsidR="00026D31" w:rsidRDefault="00320F31">
            <w:r>
              <w:t>No</w:t>
            </w:r>
          </w:p>
        </w:tc>
        <w:tc>
          <w:tcPr>
            <w:tcW w:w="1080" w:type="dxa"/>
          </w:tcPr>
          <w:p w14:paraId="1C7076EE" w14:textId="77777777" w:rsidR="00026D31" w:rsidRDefault="00320F31">
            <w:r>
              <w:t>Yes (Lax oversight)</w:t>
            </w:r>
          </w:p>
        </w:tc>
      </w:tr>
      <w:tr w:rsidR="00026D31" w14:paraId="142AE922" w14:textId="77777777">
        <w:tc>
          <w:tcPr>
            <w:tcW w:w="1080" w:type="dxa"/>
          </w:tcPr>
          <w:p w14:paraId="11260A67" w14:textId="77777777" w:rsidR="00026D31" w:rsidRDefault="00320F31">
            <w:r>
              <w:t>1976</w:t>
            </w:r>
          </w:p>
        </w:tc>
        <w:tc>
          <w:tcPr>
            <w:tcW w:w="1080" w:type="dxa"/>
          </w:tcPr>
          <w:p w14:paraId="7B69DD5B" w14:textId="77777777" w:rsidR="00026D31" w:rsidRDefault="00320F31">
            <w:r>
              <w:t>USA</w:t>
            </w:r>
          </w:p>
        </w:tc>
        <w:tc>
          <w:tcPr>
            <w:tcW w:w="1080" w:type="dxa"/>
          </w:tcPr>
          <w:p w14:paraId="275DDCA4" w14:textId="77777777" w:rsidR="00026D31" w:rsidRDefault="00320F31">
            <w:r>
              <w:t>Texas City Fireworks Shipment</w:t>
            </w:r>
          </w:p>
        </w:tc>
        <w:tc>
          <w:tcPr>
            <w:tcW w:w="1080" w:type="dxa"/>
          </w:tcPr>
          <w:p w14:paraId="56E642F0" w14:textId="77777777" w:rsidR="00026D31" w:rsidRDefault="00320F31">
            <w:r>
              <w:t>6 dead, 50 injured</w:t>
            </w:r>
          </w:p>
        </w:tc>
        <w:tc>
          <w:tcPr>
            <w:tcW w:w="1080" w:type="dxa"/>
          </w:tcPr>
          <w:p w14:paraId="5AA2D657" w14:textId="77777777" w:rsidR="00026D31" w:rsidRDefault="00320F31">
            <w:r>
              <w:t>Improper storage</w:t>
            </w:r>
          </w:p>
        </w:tc>
        <w:tc>
          <w:tcPr>
            <w:tcW w:w="1080" w:type="dxa"/>
          </w:tcPr>
          <w:p w14:paraId="3405A9B0" w14:textId="77777777" w:rsidR="00026D31" w:rsidRDefault="00320F31">
            <w:r>
              <w:t>Yes (Negligence)</w:t>
            </w:r>
          </w:p>
        </w:tc>
        <w:tc>
          <w:tcPr>
            <w:tcW w:w="1080" w:type="dxa"/>
          </w:tcPr>
          <w:p w14:paraId="584B95DC" w14:textId="77777777" w:rsidR="00026D31" w:rsidRDefault="00320F31">
            <w:r>
              <w:t>No</w:t>
            </w:r>
          </w:p>
        </w:tc>
        <w:tc>
          <w:tcPr>
            <w:tcW w:w="1080" w:type="dxa"/>
          </w:tcPr>
          <w:p w14:paraId="66C0F95A" w14:textId="77777777" w:rsidR="00026D31" w:rsidRDefault="00320F31">
            <w:r>
              <w:t>Yes (No inspections)</w:t>
            </w:r>
          </w:p>
        </w:tc>
      </w:tr>
      <w:tr w:rsidR="00026D31" w14:paraId="79ABA8A1" w14:textId="77777777">
        <w:tc>
          <w:tcPr>
            <w:tcW w:w="1080" w:type="dxa"/>
          </w:tcPr>
          <w:p w14:paraId="4D3E855B" w14:textId="77777777" w:rsidR="00026D31" w:rsidRDefault="00320F31">
            <w:r>
              <w:t>1978</w:t>
            </w:r>
          </w:p>
        </w:tc>
        <w:tc>
          <w:tcPr>
            <w:tcW w:w="1080" w:type="dxa"/>
          </w:tcPr>
          <w:p w14:paraId="728EE340" w14:textId="77777777" w:rsidR="00026D31" w:rsidRDefault="00320F31">
            <w:r>
              <w:t>Spain</w:t>
            </w:r>
          </w:p>
        </w:tc>
        <w:tc>
          <w:tcPr>
            <w:tcW w:w="1080" w:type="dxa"/>
          </w:tcPr>
          <w:p w14:paraId="6EB0FD5E" w14:textId="77777777" w:rsidR="00026D31" w:rsidRDefault="00320F31">
            <w:r>
              <w:t>Explosivos Alaveses Factory</w:t>
            </w:r>
          </w:p>
        </w:tc>
        <w:tc>
          <w:tcPr>
            <w:tcW w:w="1080" w:type="dxa"/>
          </w:tcPr>
          <w:p w14:paraId="16F4E760" w14:textId="77777777" w:rsidR="00026D31" w:rsidRDefault="00320F31">
            <w:r>
              <w:t xml:space="preserve">12 </w:t>
            </w:r>
            <w:r>
              <w:t>dead, 30 injured</w:t>
            </w:r>
          </w:p>
        </w:tc>
        <w:tc>
          <w:tcPr>
            <w:tcW w:w="1080" w:type="dxa"/>
          </w:tcPr>
          <w:p w14:paraId="4C5D1AD3" w14:textId="77777777" w:rsidR="00026D31" w:rsidRDefault="00320F31">
            <w:r>
              <w:t>Detonation during production</w:t>
            </w:r>
          </w:p>
        </w:tc>
        <w:tc>
          <w:tcPr>
            <w:tcW w:w="1080" w:type="dxa"/>
          </w:tcPr>
          <w:p w14:paraId="2ADAFF66" w14:textId="77777777" w:rsidR="00026D31" w:rsidRDefault="00320F31">
            <w:r>
              <w:t>No</w:t>
            </w:r>
          </w:p>
        </w:tc>
        <w:tc>
          <w:tcPr>
            <w:tcW w:w="1080" w:type="dxa"/>
          </w:tcPr>
          <w:p w14:paraId="2E84B15D" w14:textId="77777777" w:rsidR="00026D31" w:rsidRDefault="00320F31">
            <w:r>
              <w:t>Yes (Pressurization fault)</w:t>
            </w:r>
          </w:p>
        </w:tc>
        <w:tc>
          <w:tcPr>
            <w:tcW w:w="1080" w:type="dxa"/>
          </w:tcPr>
          <w:p w14:paraId="3395174D" w14:textId="77777777" w:rsidR="00026D31" w:rsidRDefault="00320F31">
            <w:r>
              <w:t>No</w:t>
            </w:r>
          </w:p>
        </w:tc>
      </w:tr>
      <w:tr w:rsidR="00026D31" w14:paraId="2757FD69" w14:textId="77777777">
        <w:tc>
          <w:tcPr>
            <w:tcW w:w="1080" w:type="dxa"/>
          </w:tcPr>
          <w:p w14:paraId="49712984" w14:textId="77777777" w:rsidR="00026D31" w:rsidRDefault="00320F31">
            <w:r>
              <w:t>1980</w:t>
            </w:r>
          </w:p>
        </w:tc>
        <w:tc>
          <w:tcPr>
            <w:tcW w:w="1080" w:type="dxa"/>
          </w:tcPr>
          <w:p w14:paraId="15527E8E" w14:textId="77777777" w:rsidR="00026D31" w:rsidRDefault="00320F31">
            <w:r>
              <w:t>Germany</w:t>
            </w:r>
          </w:p>
        </w:tc>
        <w:tc>
          <w:tcPr>
            <w:tcW w:w="1080" w:type="dxa"/>
          </w:tcPr>
          <w:p w14:paraId="18CDB9A6" w14:textId="77777777" w:rsidR="00026D31" w:rsidRDefault="00320F31">
            <w:r>
              <w:t>BASF Ludwigshafen Explosion</w:t>
            </w:r>
          </w:p>
        </w:tc>
        <w:tc>
          <w:tcPr>
            <w:tcW w:w="1080" w:type="dxa"/>
          </w:tcPr>
          <w:p w14:paraId="2757C14A" w14:textId="77777777" w:rsidR="00026D31" w:rsidRDefault="00320F31">
            <w:r>
              <w:t>3 dead, 20 injured</w:t>
            </w:r>
          </w:p>
        </w:tc>
        <w:tc>
          <w:tcPr>
            <w:tcW w:w="1080" w:type="dxa"/>
          </w:tcPr>
          <w:p w14:paraId="6C9EFF42" w14:textId="77777777" w:rsidR="00026D31" w:rsidRDefault="00320F31">
            <w:r>
              <w:t>Chemical leak</w:t>
            </w:r>
          </w:p>
        </w:tc>
        <w:tc>
          <w:tcPr>
            <w:tcW w:w="1080" w:type="dxa"/>
          </w:tcPr>
          <w:p w14:paraId="2AB37CD7" w14:textId="77777777" w:rsidR="00026D31" w:rsidRDefault="00320F31">
            <w:r>
              <w:t>No</w:t>
            </w:r>
          </w:p>
        </w:tc>
        <w:tc>
          <w:tcPr>
            <w:tcW w:w="1080" w:type="dxa"/>
          </w:tcPr>
          <w:p w14:paraId="42C9134E" w14:textId="77777777" w:rsidR="00026D31" w:rsidRDefault="00320F31">
            <w:r>
              <w:t>Yes (Valve rupture)</w:t>
            </w:r>
          </w:p>
        </w:tc>
        <w:tc>
          <w:tcPr>
            <w:tcW w:w="1080" w:type="dxa"/>
          </w:tcPr>
          <w:p w14:paraId="36F670F3" w14:textId="77777777" w:rsidR="00026D31" w:rsidRDefault="00320F31">
            <w:r>
              <w:t>No</w:t>
            </w:r>
          </w:p>
        </w:tc>
      </w:tr>
      <w:tr w:rsidR="00026D31" w14:paraId="3858226E" w14:textId="77777777">
        <w:tc>
          <w:tcPr>
            <w:tcW w:w="1080" w:type="dxa"/>
          </w:tcPr>
          <w:p w14:paraId="75A16488" w14:textId="77777777" w:rsidR="00026D31" w:rsidRDefault="00320F31">
            <w:r>
              <w:t>1984</w:t>
            </w:r>
          </w:p>
        </w:tc>
        <w:tc>
          <w:tcPr>
            <w:tcW w:w="1080" w:type="dxa"/>
          </w:tcPr>
          <w:p w14:paraId="4B9AA8DF" w14:textId="77777777" w:rsidR="00026D31" w:rsidRDefault="00320F31">
            <w:r>
              <w:t>Mexico</w:t>
            </w:r>
          </w:p>
        </w:tc>
        <w:tc>
          <w:tcPr>
            <w:tcW w:w="1080" w:type="dxa"/>
          </w:tcPr>
          <w:p w14:paraId="074D4968" w14:textId="77777777" w:rsidR="00026D31" w:rsidRDefault="00320F31">
            <w:r>
              <w:t>PEMEX LPG Terminal</w:t>
            </w:r>
          </w:p>
        </w:tc>
        <w:tc>
          <w:tcPr>
            <w:tcW w:w="1080" w:type="dxa"/>
          </w:tcPr>
          <w:p w14:paraId="3B05DED1" w14:textId="77777777" w:rsidR="00026D31" w:rsidRDefault="00320F31">
            <w:r>
              <w:t>500+ dead</w:t>
            </w:r>
          </w:p>
        </w:tc>
        <w:tc>
          <w:tcPr>
            <w:tcW w:w="1080" w:type="dxa"/>
          </w:tcPr>
          <w:p w14:paraId="6B41CF11" w14:textId="77777777" w:rsidR="00026D31" w:rsidRDefault="00320F31">
            <w:r>
              <w:t>Gas leak ignition</w:t>
            </w:r>
          </w:p>
        </w:tc>
        <w:tc>
          <w:tcPr>
            <w:tcW w:w="1080" w:type="dxa"/>
          </w:tcPr>
          <w:p w14:paraId="56B1A288" w14:textId="77777777" w:rsidR="00026D31" w:rsidRDefault="00320F31">
            <w:r>
              <w:t xml:space="preserve">Yes </w:t>
            </w:r>
            <w:r>
              <w:t>(Maintenance lapse)</w:t>
            </w:r>
          </w:p>
        </w:tc>
        <w:tc>
          <w:tcPr>
            <w:tcW w:w="1080" w:type="dxa"/>
          </w:tcPr>
          <w:p w14:paraId="77B50FB3" w14:textId="77777777" w:rsidR="00026D31" w:rsidRDefault="00320F31">
            <w:r>
              <w:t>Yes (Faulty sensors)</w:t>
            </w:r>
          </w:p>
        </w:tc>
        <w:tc>
          <w:tcPr>
            <w:tcW w:w="1080" w:type="dxa"/>
          </w:tcPr>
          <w:p w14:paraId="78282D20" w14:textId="77777777" w:rsidR="00026D31" w:rsidRDefault="00320F31">
            <w:r>
              <w:t>Yes (No alarm mandates)</w:t>
            </w:r>
          </w:p>
        </w:tc>
      </w:tr>
      <w:tr w:rsidR="00026D31" w14:paraId="546BC9AF" w14:textId="77777777">
        <w:tc>
          <w:tcPr>
            <w:tcW w:w="1080" w:type="dxa"/>
          </w:tcPr>
          <w:p w14:paraId="282DAEE7" w14:textId="77777777" w:rsidR="00026D31" w:rsidRDefault="00320F31">
            <w:r>
              <w:t>1988</w:t>
            </w:r>
          </w:p>
        </w:tc>
        <w:tc>
          <w:tcPr>
            <w:tcW w:w="1080" w:type="dxa"/>
          </w:tcPr>
          <w:p w14:paraId="7B9B9EB1" w14:textId="77777777" w:rsidR="00026D31" w:rsidRDefault="00320F31">
            <w:r>
              <w:t>USA</w:t>
            </w:r>
          </w:p>
        </w:tc>
        <w:tc>
          <w:tcPr>
            <w:tcW w:w="1080" w:type="dxa"/>
          </w:tcPr>
          <w:p w14:paraId="1C23F725" w14:textId="77777777" w:rsidR="00026D31" w:rsidRDefault="00320F31">
            <w:r>
              <w:t>PEPCON Disaster</w:t>
            </w:r>
          </w:p>
        </w:tc>
        <w:tc>
          <w:tcPr>
            <w:tcW w:w="1080" w:type="dxa"/>
          </w:tcPr>
          <w:p w14:paraId="2ACD103F" w14:textId="77777777" w:rsidR="00026D31" w:rsidRDefault="00320F31">
            <w:r>
              <w:t>2 dead, 372 injured</w:t>
            </w:r>
          </w:p>
        </w:tc>
        <w:tc>
          <w:tcPr>
            <w:tcW w:w="1080" w:type="dxa"/>
          </w:tcPr>
          <w:p w14:paraId="17F51782" w14:textId="77777777" w:rsidR="00026D31" w:rsidRDefault="00320F31">
            <w:r>
              <w:t>Static ignition</w:t>
            </w:r>
          </w:p>
        </w:tc>
        <w:tc>
          <w:tcPr>
            <w:tcW w:w="1080" w:type="dxa"/>
          </w:tcPr>
          <w:p w14:paraId="309388CE" w14:textId="77777777" w:rsidR="00026D31" w:rsidRDefault="00320F31">
            <w:r>
              <w:t>Yes (Unsafe handling)</w:t>
            </w:r>
          </w:p>
        </w:tc>
        <w:tc>
          <w:tcPr>
            <w:tcW w:w="1080" w:type="dxa"/>
          </w:tcPr>
          <w:p w14:paraId="26F4119E" w14:textId="77777777" w:rsidR="00026D31" w:rsidRDefault="00320F31">
            <w:r>
              <w:t>No</w:t>
            </w:r>
          </w:p>
        </w:tc>
        <w:tc>
          <w:tcPr>
            <w:tcW w:w="1080" w:type="dxa"/>
          </w:tcPr>
          <w:p w14:paraId="7C549883" w14:textId="77777777" w:rsidR="00026D31" w:rsidRDefault="00320F31">
            <w:r>
              <w:t>Yes (No safety barriers)</w:t>
            </w:r>
          </w:p>
        </w:tc>
      </w:tr>
      <w:tr w:rsidR="00026D31" w14:paraId="39787A96" w14:textId="77777777">
        <w:tc>
          <w:tcPr>
            <w:tcW w:w="1080" w:type="dxa"/>
          </w:tcPr>
          <w:p w14:paraId="46250E39" w14:textId="77777777" w:rsidR="00026D31" w:rsidRDefault="00320F31">
            <w:r>
              <w:t>1989</w:t>
            </w:r>
          </w:p>
        </w:tc>
        <w:tc>
          <w:tcPr>
            <w:tcW w:w="1080" w:type="dxa"/>
          </w:tcPr>
          <w:p w14:paraId="169F7DC5" w14:textId="77777777" w:rsidR="00026D31" w:rsidRDefault="00320F31">
            <w:r>
              <w:t>USSR</w:t>
            </w:r>
          </w:p>
        </w:tc>
        <w:tc>
          <w:tcPr>
            <w:tcW w:w="1080" w:type="dxa"/>
          </w:tcPr>
          <w:p w14:paraId="7FA8B8F7" w14:textId="77777777" w:rsidR="00026D31" w:rsidRDefault="00320F31">
            <w:r>
              <w:t>Sverdlovsk Arms Depot</w:t>
            </w:r>
          </w:p>
        </w:tc>
        <w:tc>
          <w:tcPr>
            <w:tcW w:w="1080" w:type="dxa"/>
          </w:tcPr>
          <w:p w14:paraId="06CCEA19" w14:textId="77777777" w:rsidR="00026D31" w:rsidRDefault="00320F31">
            <w:r>
              <w:t>100+ dead</w:t>
            </w:r>
          </w:p>
        </w:tc>
        <w:tc>
          <w:tcPr>
            <w:tcW w:w="1080" w:type="dxa"/>
          </w:tcPr>
          <w:p w14:paraId="7E3D790D" w14:textId="77777777" w:rsidR="00026D31" w:rsidRDefault="00320F31">
            <w:r>
              <w:t>Munitions detonation</w:t>
            </w:r>
          </w:p>
        </w:tc>
        <w:tc>
          <w:tcPr>
            <w:tcW w:w="1080" w:type="dxa"/>
          </w:tcPr>
          <w:p w14:paraId="1759DBDD" w14:textId="77777777" w:rsidR="00026D31" w:rsidRDefault="00320F31">
            <w:r>
              <w:t xml:space="preserve">Yes </w:t>
            </w:r>
            <w:r>
              <w:t>(Improper loading)</w:t>
            </w:r>
          </w:p>
        </w:tc>
        <w:tc>
          <w:tcPr>
            <w:tcW w:w="1080" w:type="dxa"/>
          </w:tcPr>
          <w:p w14:paraId="6D547597" w14:textId="77777777" w:rsidR="00026D31" w:rsidRDefault="00320F31">
            <w:r>
              <w:t>No</w:t>
            </w:r>
          </w:p>
        </w:tc>
        <w:tc>
          <w:tcPr>
            <w:tcW w:w="1080" w:type="dxa"/>
          </w:tcPr>
          <w:p w14:paraId="5C30068F" w14:textId="77777777" w:rsidR="00026D31" w:rsidRDefault="00320F31">
            <w:r>
              <w:t>Yes (No transport protocols)</w:t>
            </w:r>
          </w:p>
        </w:tc>
      </w:tr>
      <w:tr w:rsidR="00026D31" w14:paraId="22A1BE1B" w14:textId="77777777">
        <w:tc>
          <w:tcPr>
            <w:tcW w:w="1080" w:type="dxa"/>
          </w:tcPr>
          <w:p w14:paraId="5E038FC7" w14:textId="77777777" w:rsidR="00026D31" w:rsidRDefault="00320F31">
            <w:r>
              <w:t>1991</w:t>
            </w:r>
          </w:p>
        </w:tc>
        <w:tc>
          <w:tcPr>
            <w:tcW w:w="1080" w:type="dxa"/>
          </w:tcPr>
          <w:p w14:paraId="49AFA37A" w14:textId="77777777" w:rsidR="00026D31" w:rsidRDefault="00320F31">
            <w:r>
              <w:t>China</w:t>
            </w:r>
          </w:p>
        </w:tc>
        <w:tc>
          <w:tcPr>
            <w:tcW w:w="1080" w:type="dxa"/>
          </w:tcPr>
          <w:p w14:paraId="721F6585" w14:textId="77777777" w:rsidR="00026D31" w:rsidRDefault="00320F31">
            <w:r>
              <w:t>Jiangxi Fireworks Factory</w:t>
            </w:r>
          </w:p>
        </w:tc>
        <w:tc>
          <w:tcPr>
            <w:tcW w:w="1080" w:type="dxa"/>
          </w:tcPr>
          <w:p w14:paraId="3986963A" w14:textId="77777777" w:rsidR="00026D31" w:rsidRDefault="00320F31">
            <w:r>
              <w:t>33 dead</w:t>
            </w:r>
          </w:p>
        </w:tc>
        <w:tc>
          <w:tcPr>
            <w:tcW w:w="1080" w:type="dxa"/>
          </w:tcPr>
          <w:p w14:paraId="7B3E1319" w14:textId="77777777" w:rsidR="00026D31" w:rsidRDefault="00320F31">
            <w:r>
              <w:t>Accidental ignition</w:t>
            </w:r>
          </w:p>
        </w:tc>
        <w:tc>
          <w:tcPr>
            <w:tcW w:w="1080" w:type="dxa"/>
          </w:tcPr>
          <w:p w14:paraId="176F92BB" w14:textId="77777777" w:rsidR="00026D31" w:rsidRDefault="00320F31">
            <w:r>
              <w:t>Yes (Untrained workers)</w:t>
            </w:r>
          </w:p>
        </w:tc>
        <w:tc>
          <w:tcPr>
            <w:tcW w:w="1080" w:type="dxa"/>
          </w:tcPr>
          <w:p w14:paraId="2E5CD1F2" w14:textId="77777777" w:rsidR="00026D31" w:rsidRDefault="00320F31">
            <w:r>
              <w:t>No</w:t>
            </w:r>
          </w:p>
        </w:tc>
        <w:tc>
          <w:tcPr>
            <w:tcW w:w="1080" w:type="dxa"/>
          </w:tcPr>
          <w:p w14:paraId="39EF0BBA" w14:textId="77777777" w:rsidR="00026D31" w:rsidRDefault="00320F31">
            <w:r>
              <w:t>Yes (Child labor allowed)</w:t>
            </w:r>
          </w:p>
        </w:tc>
      </w:tr>
      <w:tr w:rsidR="00026D31" w14:paraId="5E176C13" w14:textId="77777777">
        <w:tc>
          <w:tcPr>
            <w:tcW w:w="1080" w:type="dxa"/>
          </w:tcPr>
          <w:p w14:paraId="3206DBFD" w14:textId="77777777" w:rsidR="00026D31" w:rsidRDefault="00320F31">
            <w:r>
              <w:t>1994</w:t>
            </w:r>
          </w:p>
        </w:tc>
        <w:tc>
          <w:tcPr>
            <w:tcW w:w="1080" w:type="dxa"/>
          </w:tcPr>
          <w:p w14:paraId="4C324C01" w14:textId="77777777" w:rsidR="00026D31" w:rsidRDefault="00320F31">
            <w:r>
              <w:t>South Africa</w:t>
            </w:r>
          </w:p>
        </w:tc>
        <w:tc>
          <w:tcPr>
            <w:tcW w:w="1080" w:type="dxa"/>
          </w:tcPr>
          <w:p w14:paraId="409AAD10" w14:textId="77777777" w:rsidR="00026D31" w:rsidRDefault="00320F31">
            <w:r>
              <w:t>Somerset West Arms Depot</w:t>
            </w:r>
          </w:p>
        </w:tc>
        <w:tc>
          <w:tcPr>
            <w:tcW w:w="1080" w:type="dxa"/>
          </w:tcPr>
          <w:p w14:paraId="08EE0B78" w14:textId="77777777" w:rsidR="00026D31" w:rsidRDefault="00320F31">
            <w:r>
              <w:t>11 dead</w:t>
            </w:r>
          </w:p>
        </w:tc>
        <w:tc>
          <w:tcPr>
            <w:tcW w:w="1080" w:type="dxa"/>
          </w:tcPr>
          <w:p w14:paraId="2F3AA71A" w14:textId="77777777" w:rsidR="00026D31" w:rsidRDefault="00320F31">
            <w:r>
              <w:t>Sabotage</w:t>
            </w:r>
          </w:p>
        </w:tc>
        <w:tc>
          <w:tcPr>
            <w:tcW w:w="1080" w:type="dxa"/>
          </w:tcPr>
          <w:p w14:paraId="7829663C" w14:textId="77777777" w:rsidR="00026D31" w:rsidRDefault="00320F31">
            <w:r>
              <w:t>No</w:t>
            </w:r>
          </w:p>
        </w:tc>
        <w:tc>
          <w:tcPr>
            <w:tcW w:w="1080" w:type="dxa"/>
          </w:tcPr>
          <w:p w14:paraId="67440B2C" w14:textId="77777777" w:rsidR="00026D31" w:rsidRDefault="00320F31">
            <w:r>
              <w:t>No</w:t>
            </w:r>
          </w:p>
        </w:tc>
        <w:tc>
          <w:tcPr>
            <w:tcW w:w="1080" w:type="dxa"/>
          </w:tcPr>
          <w:p w14:paraId="386D8F18" w14:textId="77777777" w:rsidR="00026D31" w:rsidRDefault="00320F31">
            <w:r>
              <w:t xml:space="preserve">Yes </w:t>
            </w:r>
            <w:r>
              <w:t>(Security gaps)</w:t>
            </w:r>
          </w:p>
        </w:tc>
      </w:tr>
      <w:tr w:rsidR="00026D31" w14:paraId="163BA124" w14:textId="77777777">
        <w:tc>
          <w:tcPr>
            <w:tcW w:w="1080" w:type="dxa"/>
          </w:tcPr>
          <w:p w14:paraId="439A055F" w14:textId="77777777" w:rsidR="00026D31" w:rsidRDefault="00320F31">
            <w:r>
              <w:t>1997</w:t>
            </w:r>
          </w:p>
        </w:tc>
        <w:tc>
          <w:tcPr>
            <w:tcW w:w="1080" w:type="dxa"/>
          </w:tcPr>
          <w:p w14:paraId="06CCD9A5" w14:textId="77777777" w:rsidR="00026D31" w:rsidRDefault="00320F31">
            <w:r>
              <w:t>Russia</w:t>
            </w:r>
          </w:p>
        </w:tc>
        <w:tc>
          <w:tcPr>
            <w:tcW w:w="1080" w:type="dxa"/>
          </w:tcPr>
          <w:p w14:paraId="7BC63108" w14:textId="77777777" w:rsidR="00026D31" w:rsidRDefault="00320F31">
            <w:r>
              <w:t>Arzamas-16 Nuclear Facility</w:t>
            </w:r>
          </w:p>
        </w:tc>
        <w:tc>
          <w:tcPr>
            <w:tcW w:w="1080" w:type="dxa"/>
          </w:tcPr>
          <w:p w14:paraId="7D53F28B" w14:textId="77777777" w:rsidR="00026D31" w:rsidRDefault="00320F31">
            <w:r>
              <w:t>2 dead</w:t>
            </w:r>
          </w:p>
        </w:tc>
        <w:tc>
          <w:tcPr>
            <w:tcW w:w="1080" w:type="dxa"/>
          </w:tcPr>
          <w:p w14:paraId="188CBB41" w14:textId="77777777" w:rsidR="00026D31" w:rsidRDefault="00320F31">
            <w:r>
              <w:t>Lab explosion</w:t>
            </w:r>
          </w:p>
        </w:tc>
        <w:tc>
          <w:tcPr>
            <w:tcW w:w="1080" w:type="dxa"/>
          </w:tcPr>
          <w:p w14:paraId="69F870B9" w14:textId="77777777" w:rsidR="00026D31" w:rsidRDefault="00320F31">
            <w:r>
              <w:t>Yes (Procedural violation)</w:t>
            </w:r>
          </w:p>
        </w:tc>
        <w:tc>
          <w:tcPr>
            <w:tcW w:w="1080" w:type="dxa"/>
          </w:tcPr>
          <w:p w14:paraId="7B094750" w14:textId="77777777" w:rsidR="00026D31" w:rsidRDefault="00320F31">
            <w:r>
              <w:t>No</w:t>
            </w:r>
          </w:p>
        </w:tc>
        <w:tc>
          <w:tcPr>
            <w:tcW w:w="1080" w:type="dxa"/>
          </w:tcPr>
          <w:p w14:paraId="2E01CDA9" w14:textId="77777777" w:rsidR="00026D31" w:rsidRDefault="00320F31">
            <w:r>
              <w:t>Yes (Classified research bypassed checks)</w:t>
            </w:r>
          </w:p>
        </w:tc>
      </w:tr>
      <w:tr w:rsidR="00026D31" w14:paraId="1B23CFA6" w14:textId="77777777">
        <w:tc>
          <w:tcPr>
            <w:tcW w:w="1080" w:type="dxa"/>
          </w:tcPr>
          <w:p w14:paraId="08A1A644" w14:textId="77777777" w:rsidR="00026D31" w:rsidRDefault="00320F31">
            <w:r>
              <w:t>2000</w:t>
            </w:r>
          </w:p>
        </w:tc>
        <w:tc>
          <w:tcPr>
            <w:tcW w:w="1080" w:type="dxa"/>
          </w:tcPr>
          <w:p w14:paraId="3C743D6B" w14:textId="77777777" w:rsidR="00026D31" w:rsidRDefault="00320F31">
            <w:r>
              <w:t>Netherlands</w:t>
            </w:r>
          </w:p>
        </w:tc>
        <w:tc>
          <w:tcPr>
            <w:tcW w:w="1080" w:type="dxa"/>
          </w:tcPr>
          <w:p w14:paraId="52650CFC" w14:textId="77777777" w:rsidR="00026D31" w:rsidRDefault="00320F31">
            <w:r>
              <w:t>Enschede Fireworks Disaster</w:t>
            </w:r>
          </w:p>
        </w:tc>
        <w:tc>
          <w:tcPr>
            <w:tcW w:w="1080" w:type="dxa"/>
          </w:tcPr>
          <w:p w14:paraId="09AFF498" w14:textId="77777777" w:rsidR="00026D31" w:rsidRDefault="00320F31">
            <w:r>
              <w:t>23 dead, 950 injured</w:t>
            </w:r>
          </w:p>
        </w:tc>
        <w:tc>
          <w:tcPr>
            <w:tcW w:w="1080" w:type="dxa"/>
          </w:tcPr>
          <w:p w14:paraId="3E4724EA" w14:textId="77777777" w:rsidR="00026D31" w:rsidRDefault="00320F31">
            <w:r>
              <w:t>Warehouse fire</w:t>
            </w:r>
          </w:p>
        </w:tc>
        <w:tc>
          <w:tcPr>
            <w:tcW w:w="1080" w:type="dxa"/>
          </w:tcPr>
          <w:p w14:paraId="4A5FF99A" w14:textId="77777777" w:rsidR="00026D31" w:rsidRDefault="00320F31">
            <w:r>
              <w:t xml:space="preserve">Yes (Ignored </w:t>
            </w:r>
            <w:r>
              <w:t>zoning)</w:t>
            </w:r>
          </w:p>
        </w:tc>
        <w:tc>
          <w:tcPr>
            <w:tcW w:w="1080" w:type="dxa"/>
          </w:tcPr>
          <w:p w14:paraId="5EF7658E" w14:textId="77777777" w:rsidR="00026D31" w:rsidRDefault="00320F31">
            <w:r>
              <w:t>No</w:t>
            </w:r>
          </w:p>
        </w:tc>
        <w:tc>
          <w:tcPr>
            <w:tcW w:w="1080" w:type="dxa"/>
          </w:tcPr>
          <w:p w14:paraId="53FFE5E8" w14:textId="77777777" w:rsidR="00026D31" w:rsidRDefault="00320F31">
            <w:r>
              <w:t>Yes (Storage near residences)</w:t>
            </w:r>
          </w:p>
        </w:tc>
      </w:tr>
      <w:tr w:rsidR="00026D31" w14:paraId="512C7624" w14:textId="77777777">
        <w:tc>
          <w:tcPr>
            <w:tcW w:w="1080" w:type="dxa"/>
          </w:tcPr>
          <w:p w14:paraId="47E1C907" w14:textId="77777777" w:rsidR="00026D31" w:rsidRDefault="00320F31">
            <w:r>
              <w:t>2001</w:t>
            </w:r>
          </w:p>
        </w:tc>
        <w:tc>
          <w:tcPr>
            <w:tcW w:w="1080" w:type="dxa"/>
          </w:tcPr>
          <w:p w14:paraId="3BE9F473" w14:textId="77777777" w:rsidR="00026D31" w:rsidRDefault="00320F31">
            <w:r>
              <w:t>France</w:t>
            </w:r>
          </w:p>
        </w:tc>
        <w:tc>
          <w:tcPr>
            <w:tcW w:w="1080" w:type="dxa"/>
          </w:tcPr>
          <w:p w14:paraId="1953B0A1" w14:textId="77777777" w:rsidR="00026D31" w:rsidRDefault="00320F31">
            <w:r>
              <w:t>Toulouse AZF Plant</w:t>
            </w:r>
          </w:p>
        </w:tc>
        <w:tc>
          <w:tcPr>
            <w:tcW w:w="1080" w:type="dxa"/>
          </w:tcPr>
          <w:p w14:paraId="3AABC397" w14:textId="77777777" w:rsidR="00026D31" w:rsidRDefault="00320F31">
            <w:r>
              <w:t>31 dead, 2,500 injured</w:t>
            </w:r>
          </w:p>
        </w:tc>
        <w:tc>
          <w:tcPr>
            <w:tcW w:w="1080" w:type="dxa"/>
          </w:tcPr>
          <w:p w14:paraId="6A7B4D0C" w14:textId="77777777" w:rsidR="00026D31" w:rsidRDefault="00320F31">
            <w:r>
              <w:t>Ammonium nitrate blast</w:t>
            </w:r>
          </w:p>
        </w:tc>
        <w:tc>
          <w:tcPr>
            <w:tcW w:w="1080" w:type="dxa"/>
          </w:tcPr>
          <w:p w14:paraId="1747B35B" w14:textId="77777777" w:rsidR="00026D31" w:rsidRDefault="00320F31">
            <w:r>
              <w:t>Yes (Poor training)</w:t>
            </w:r>
          </w:p>
        </w:tc>
        <w:tc>
          <w:tcPr>
            <w:tcW w:w="1080" w:type="dxa"/>
          </w:tcPr>
          <w:p w14:paraId="34B87669" w14:textId="77777777" w:rsidR="00026D31" w:rsidRDefault="00320F31">
            <w:r>
              <w:t>No</w:t>
            </w:r>
          </w:p>
        </w:tc>
        <w:tc>
          <w:tcPr>
            <w:tcW w:w="1080" w:type="dxa"/>
          </w:tcPr>
          <w:p w14:paraId="23A37782" w14:textId="77777777" w:rsidR="00026D31" w:rsidRDefault="00320F31">
            <w:r>
              <w:t>Yes (Corrupt inspections)</w:t>
            </w:r>
          </w:p>
        </w:tc>
      </w:tr>
      <w:tr w:rsidR="00026D31" w14:paraId="750D56A2" w14:textId="77777777">
        <w:tc>
          <w:tcPr>
            <w:tcW w:w="1080" w:type="dxa"/>
          </w:tcPr>
          <w:p w14:paraId="31BD1A98" w14:textId="77777777" w:rsidR="00026D31" w:rsidRDefault="00320F31">
            <w:r>
              <w:t>2002</w:t>
            </w:r>
          </w:p>
        </w:tc>
        <w:tc>
          <w:tcPr>
            <w:tcW w:w="1080" w:type="dxa"/>
          </w:tcPr>
          <w:p w14:paraId="3EB2190D" w14:textId="77777777" w:rsidR="00026D31" w:rsidRDefault="00320F31">
            <w:r>
              <w:t>Nigeria</w:t>
            </w:r>
          </w:p>
        </w:tc>
        <w:tc>
          <w:tcPr>
            <w:tcW w:w="1080" w:type="dxa"/>
          </w:tcPr>
          <w:p w14:paraId="5177EDC6" w14:textId="77777777" w:rsidR="00026D31" w:rsidRDefault="00320F31">
            <w:r>
              <w:t>Lagos Military Depot</w:t>
            </w:r>
          </w:p>
        </w:tc>
        <w:tc>
          <w:tcPr>
            <w:tcW w:w="1080" w:type="dxa"/>
          </w:tcPr>
          <w:p w14:paraId="00E9ADE9" w14:textId="77777777" w:rsidR="00026D31" w:rsidRDefault="00320F31">
            <w:r>
              <w:t>1,100+ dead</w:t>
            </w:r>
          </w:p>
        </w:tc>
        <w:tc>
          <w:tcPr>
            <w:tcW w:w="1080" w:type="dxa"/>
          </w:tcPr>
          <w:p w14:paraId="1FC1631E" w14:textId="77777777" w:rsidR="00026D31" w:rsidRDefault="00320F31">
            <w:r>
              <w:t>Accidental detonation</w:t>
            </w:r>
          </w:p>
        </w:tc>
        <w:tc>
          <w:tcPr>
            <w:tcW w:w="1080" w:type="dxa"/>
          </w:tcPr>
          <w:p w14:paraId="59043477" w14:textId="77777777" w:rsidR="00026D31" w:rsidRDefault="00320F31">
            <w:r>
              <w:t xml:space="preserve">Yes </w:t>
            </w:r>
            <w:r>
              <w:t>(Civilian encroachment)</w:t>
            </w:r>
          </w:p>
        </w:tc>
        <w:tc>
          <w:tcPr>
            <w:tcW w:w="1080" w:type="dxa"/>
          </w:tcPr>
          <w:p w14:paraId="115D91E9" w14:textId="77777777" w:rsidR="00026D31" w:rsidRDefault="00320F31">
            <w:r>
              <w:t>No</w:t>
            </w:r>
          </w:p>
        </w:tc>
        <w:tc>
          <w:tcPr>
            <w:tcW w:w="1080" w:type="dxa"/>
          </w:tcPr>
          <w:p w14:paraId="4DB35D41" w14:textId="77777777" w:rsidR="00026D31" w:rsidRDefault="00320F31">
            <w:r>
              <w:t>Yes (No zoning laws)</w:t>
            </w:r>
          </w:p>
        </w:tc>
      </w:tr>
      <w:tr w:rsidR="00026D31" w14:paraId="087D57F7" w14:textId="77777777">
        <w:tc>
          <w:tcPr>
            <w:tcW w:w="1080" w:type="dxa"/>
          </w:tcPr>
          <w:p w14:paraId="1BC184C2" w14:textId="77777777" w:rsidR="00026D31" w:rsidRDefault="00320F31">
            <w:r>
              <w:t>2004</w:t>
            </w:r>
          </w:p>
        </w:tc>
        <w:tc>
          <w:tcPr>
            <w:tcW w:w="1080" w:type="dxa"/>
          </w:tcPr>
          <w:p w14:paraId="6A0EBC59" w14:textId="77777777" w:rsidR="00026D31" w:rsidRDefault="00320F31">
            <w:r>
              <w:t>North Korea</w:t>
            </w:r>
          </w:p>
        </w:tc>
        <w:tc>
          <w:tcPr>
            <w:tcW w:w="1080" w:type="dxa"/>
          </w:tcPr>
          <w:p w14:paraId="525C932C" w14:textId="77777777" w:rsidR="00026D31" w:rsidRDefault="00320F31">
            <w:r>
              <w:t>Ryongchon Train Blast</w:t>
            </w:r>
          </w:p>
        </w:tc>
        <w:tc>
          <w:tcPr>
            <w:tcW w:w="1080" w:type="dxa"/>
          </w:tcPr>
          <w:p w14:paraId="4486EDF4" w14:textId="77777777" w:rsidR="00026D31" w:rsidRDefault="00320F31">
            <w:r>
              <w:t>160+ dead</w:t>
            </w:r>
          </w:p>
        </w:tc>
        <w:tc>
          <w:tcPr>
            <w:tcW w:w="1080" w:type="dxa"/>
          </w:tcPr>
          <w:p w14:paraId="076383DC" w14:textId="77777777" w:rsidR="00026D31" w:rsidRDefault="00320F31">
            <w:r>
              <w:t>Collision with explosives</w:t>
            </w:r>
          </w:p>
        </w:tc>
        <w:tc>
          <w:tcPr>
            <w:tcW w:w="1080" w:type="dxa"/>
          </w:tcPr>
          <w:p w14:paraId="0FC636B6" w14:textId="77777777" w:rsidR="00026D31" w:rsidRDefault="00320F31">
            <w:r>
              <w:t>Yes (Signal error)</w:t>
            </w:r>
          </w:p>
        </w:tc>
        <w:tc>
          <w:tcPr>
            <w:tcW w:w="1080" w:type="dxa"/>
          </w:tcPr>
          <w:p w14:paraId="422DA8E7" w14:textId="77777777" w:rsidR="00026D31" w:rsidRDefault="00320F31">
            <w:r>
              <w:t>Yes (Brake failure)</w:t>
            </w:r>
          </w:p>
        </w:tc>
        <w:tc>
          <w:tcPr>
            <w:tcW w:w="1080" w:type="dxa"/>
          </w:tcPr>
          <w:p w14:paraId="6CB57604" w14:textId="77777777" w:rsidR="00026D31" w:rsidRDefault="00320F31">
            <w:r>
              <w:t>Yes (No rail safety rules)</w:t>
            </w:r>
          </w:p>
        </w:tc>
      </w:tr>
      <w:tr w:rsidR="00026D31" w14:paraId="24DCE797" w14:textId="77777777">
        <w:tc>
          <w:tcPr>
            <w:tcW w:w="1080" w:type="dxa"/>
          </w:tcPr>
          <w:p w14:paraId="4BA45068" w14:textId="77777777" w:rsidR="00026D31" w:rsidRDefault="00320F31">
            <w:r>
              <w:t>2005</w:t>
            </w:r>
          </w:p>
        </w:tc>
        <w:tc>
          <w:tcPr>
            <w:tcW w:w="1080" w:type="dxa"/>
          </w:tcPr>
          <w:p w14:paraId="79AD9007" w14:textId="77777777" w:rsidR="00026D31" w:rsidRDefault="00320F31">
            <w:r>
              <w:t>UK</w:t>
            </w:r>
          </w:p>
        </w:tc>
        <w:tc>
          <w:tcPr>
            <w:tcW w:w="1080" w:type="dxa"/>
          </w:tcPr>
          <w:p w14:paraId="127B4C1D" w14:textId="77777777" w:rsidR="00026D31" w:rsidRDefault="00320F31">
            <w:r>
              <w:t>Buncefield Oil Depot</w:t>
            </w:r>
          </w:p>
        </w:tc>
        <w:tc>
          <w:tcPr>
            <w:tcW w:w="1080" w:type="dxa"/>
          </w:tcPr>
          <w:p w14:paraId="1F23B9D9" w14:textId="77777777" w:rsidR="00026D31" w:rsidRDefault="00320F31">
            <w:r>
              <w:t>0 dead, 43 injured</w:t>
            </w:r>
          </w:p>
        </w:tc>
        <w:tc>
          <w:tcPr>
            <w:tcW w:w="1080" w:type="dxa"/>
          </w:tcPr>
          <w:p w14:paraId="389D6DFC" w14:textId="77777777" w:rsidR="00026D31" w:rsidRDefault="00320F31">
            <w:r>
              <w:t>Fuel vapor explosion</w:t>
            </w:r>
          </w:p>
        </w:tc>
        <w:tc>
          <w:tcPr>
            <w:tcW w:w="1080" w:type="dxa"/>
          </w:tcPr>
          <w:p w14:paraId="0A912036" w14:textId="77777777" w:rsidR="00026D31" w:rsidRDefault="00320F31">
            <w:r>
              <w:t>No</w:t>
            </w:r>
          </w:p>
        </w:tc>
        <w:tc>
          <w:tcPr>
            <w:tcW w:w="1080" w:type="dxa"/>
          </w:tcPr>
          <w:p w14:paraId="7C8D6BEA" w14:textId="77777777" w:rsidR="00026D31" w:rsidRDefault="00320F31">
            <w:r>
              <w:t>Yes (Sensor malfunction)</w:t>
            </w:r>
          </w:p>
        </w:tc>
        <w:tc>
          <w:tcPr>
            <w:tcW w:w="1080" w:type="dxa"/>
          </w:tcPr>
          <w:p w14:paraId="5871E7F8" w14:textId="77777777" w:rsidR="00026D31" w:rsidRDefault="00320F31">
            <w:r>
              <w:t>Yes (No overfill prevention)</w:t>
            </w:r>
          </w:p>
        </w:tc>
      </w:tr>
      <w:tr w:rsidR="00026D31" w14:paraId="503DA0C9" w14:textId="77777777">
        <w:tc>
          <w:tcPr>
            <w:tcW w:w="1080" w:type="dxa"/>
          </w:tcPr>
          <w:p w14:paraId="49AD652B" w14:textId="77777777" w:rsidR="00026D31" w:rsidRDefault="00320F31">
            <w:r>
              <w:t>2007</w:t>
            </w:r>
          </w:p>
        </w:tc>
        <w:tc>
          <w:tcPr>
            <w:tcW w:w="1080" w:type="dxa"/>
          </w:tcPr>
          <w:p w14:paraId="1C0F103E" w14:textId="77777777" w:rsidR="00026D31" w:rsidRDefault="00320F31">
            <w:r>
              <w:t>USA</w:t>
            </w:r>
          </w:p>
        </w:tc>
        <w:tc>
          <w:tcPr>
            <w:tcW w:w="1080" w:type="dxa"/>
          </w:tcPr>
          <w:p w14:paraId="08EEEA67" w14:textId="77777777" w:rsidR="00026D31" w:rsidRDefault="00320F31">
            <w:r>
              <w:t>Danvers Chemical Explosion</w:t>
            </w:r>
          </w:p>
        </w:tc>
        <w:tc>
          <w:tcPr>
            <w:tcW w:w="1080" w:type="dxa"/>
          </w:tcPr>
          <w:p w14:paraId="50A316A8" w14:textId="77777777" w:rsidR="00026D31" w:rsidRDefault="00320F31">
            <w:r>
              <w:t>0 dead, 10 injured</w:t>
            </w:r>
          </w:p>
        </w:tc>
        <w:tc>
          <w:tcPr>
            <w:tcW w:w="1080" w:type="dxa"/>
          </w:tcPr>
          <w:p w14:paraId="1BA90F70" w14:textId="77777777" w:rsidR="00026D31" w:rsidRDefault="00320F31">
            <w:r>
              <w:t>Solvent ignition</w:t>
            </w:r>
          </w:p>
        </w:tc>
        <w:tc>
          <w:tcPr>
            <w:tcW w:w="1080" w:type="dxa"/>
          </w:tcPr>
          <w:p w14:paraId="3FC1FE73" w14:textId="77777777" w:rsidR="00026D31" w:rsidRDefault="00320F31">
            <w:r>
              <w:t>Yes (Skipped protocols)</w:t>
            </w:r>
          </w:p>
        </w:tc>
        <w:tc>
          <w:tcPr>
            <w:tcW w:w="1080" w:type="dxa"/>
          </w:tcPr>
          <w:p w14:paraId="104B558D" w14:textId="77777777" w:rsidR="00026D31" w:rsidRDefault="00320F31">
            <w:r>
              <w:t>No</w:t>
            </w:r>
          </w:p>
        </w:tc>
        <w:tc>
          <w:tcPr>
            <w:tcW w:w="1080" w:type="dxa"/>
          </w:tcPr>
          <w:p w14:paraId="351DB88C" w14:textId="77777777" w:rsidR="00026D31" w:rsidRDefault="00320F31">
            <w:r>
              <w:t>Yes (Ventilation violations)</w:t>
            </w:r>
          </w:p>
        </w:tc>
      </w:tr>
      <w:tr w:rsidR="00026D31" w14:paraId="0232F07E" w14:textId="77777777">
        <w:tc>
          <w:tcPr>
            <w:tcW w:w="1080" w:type="dxa"/>
          </w:tcPr>
          <w:p w14:paraId="674E1543" w14:textId="77777777" w:rsidR="00026D31" w:rsidRDefault="00320F31">
            <w:r>
              <w:t>2008</w:t>
            </w:r>
          </w:p>
        </w:tc>
        <w:tc>
          <w:tcPr>
            <w:tcW w:w="1080" w:type="dxa"/>
          </w:tcPr>
          <w:p w14:paraId="399287CD" w14:textId="77777777" w:rsidR="00026D31" w:rsidRDefault="00320F31">
            <w:r>
              <w:t>USA</w:t>
            </w:r>
          </w:p>
        </w:tc>
        <w:tc>
          <w:tcPr>
            <w:tcW w:w="1080" w:type="dxa"/>
          </w:tcPr>
          <w:p w14:paraId="4570A2DB" w14:textId="77777777" w:rsidR="00026D31" w:rsidRDefault="00320F31">
            <w:r>
              <w:t>Port Wentworth Sugar Dust</w:t>
            </w:r>
          </w:p>
        </w:tc>
        <w:tc>
          <w:tcPr>
            <w:tcW w:w="1080" w:type="dxa"/>
          </w:tcPr>
          <w:p w14:paraId="0D248E2B" w14:textId="77777777" w:rsidR="00026D31" w:rsidRDefault="00320F31">
            <w:r>
              <w:t>14 dead, 38 injured</w:t>
            </w:r>
          </w:p>
        </w:tc>
        <w:tc>
          <w:tcPr>
            <w:tcW w:w="1080" w:type="dxa"/>
          </w:tcPr>
          <w:p w14:paraId="4E6EBC98" w14:textId="77777777" w:rsidR="00026D31" w:rsidRDefault="00320F31">
            <w:r>
              <w:t>Combustible dust</w:t>
            </w:r>
          </w:p>
        </w:tc>
        <w:tc>
          <w:tcPr>
            <w:tcW w:w="1080" w:type="dxa"/>
          </w:tcPr>
          <w:p w14:paraId="0945FD2C" w14:textId="77777777" w:rsidR="00026D31" w:rsidRDefault="00320F31">
            <w:r>
              <w:t>Yes (Ignored warnings)</w:t>
            </w:r>
          </w:p>
        </w:tc>
        <w:tc>
          <w:tcPr>
            <w:tcW w:w="1080" w:type="dxa"/>
          </w:tcPr>
          <w:p w14:paraId="5D0E2E51" w14:textId="77777777" w:rsidR="00026D31" w:rsidRDefault="00320F31">
            <w:r>
              <w:t>No</w:t>
            </w:r>
          </w:p>
        </w:tc>
        <w:tc>
          <w:tcPr>
            <w:tcW w:w="1080" w:type="dxa"/>
          </w:tcPr>
          <w:p w14:paraId="0413AF26" w14:textId="77777777" w:rsidR="00026D31" w:rsidRDefault="00320F31">
            <w:r>
              <w:t>Yes (OSHA non-compliance)</w:t>
            </w:r>
          </w:p>
        </w:tc>
      </w:tr>
      <w:tr w:rsidR="00026D31" w14:paraId="761BADCE" w14:textId="77777777">
        <w:tc>
          <w:tcPr>
            <w:tcW w:w="1080" w:type="dxa"/>
          </w:tcPr>
          <w:p w14:paraId="7740C146" w14:textId="77777777" w:rsidR="00026D31" w:rsidRDefault="00320F31">
            <w:r>
              <w:t>2009</w:t>
            </w:r>
          </w:p>
        </w:tc>
        <w:tc>
          <w:tcPr>
            <w:tcW w:w="1080" w:type="dxa"/>
          </w:tcPr>
          <w:p w14:paraId="0A43A0C8" w14:textId="77777777" w:rsidR="00026D31" w:rsidRDefault="00320F31">
            <w:r>
              <w:t>Russia</w:t>
            </w:r>
          </w:p>
        </w:tc>
        <w:tc>
          <w:tcPr>
            <w:tcW w:w="1080" w:type="dxa"/>
          </w:tcPr>
          <w:p w14:paraId="5F7BD6EC" w14:textId="77777777" w:rsidR="00026D31" w:rsidRDefault="00320F31">
            <w:r>
              <w:t>Ulyanovsk Arms Depot</w:t>
            </w:r>
          </w:p>
        </w:tc>
        <w:tc>
          <w:tcPr>
            <w:tcW w:w="1080" w:type="dxa"/>
          </w:tcPr>
          <w:p w14:paraId="2CF0F367" w14:textId="77777777" w:rsidR="00026D31" w:rsidRDefault="00320F31">
            <w:r>
              <w:t>4 dead, 40 injured</w:t>
            </w:r>
          </w:p>
        </w:tc>
        <w:tc>
          <w:tcPr>
            <w:tcW w:w="1080" w:type="dxa"/>
          </w:tcPr>
          <w:p w14:paraId="32B67DD3" w14:textId="77777777" w:rsidR="00026D31" w:rsidRDefault="00320F31">
            <w:r>
              <w:t>Chain reaction blasts</w:t>
            </w:r>
          </w:p>
        </w:tc>
        <w:tc>
          <w:tcPr>
            <w:tcW w:w="1080" w:type="dxa"/>
          </w:tcPr>
          <w:p w14:paraId="1E05E577" w14:textId="77777777" w:rsidR="00026D31" w:rsidRDefault="00320F31">
            <w:r>
              <w:t>Yes (Improper stacking)</w:t>
            </w:r>
          </w:p>
        </w:tc>
        <w:tc>
          <w:tcPr>
            <w:tcW w:w="1080" w:type="dxa"/>
          </w:tcPr>
          <w:p w14:paraId="6340C997" w14:textId="77777777" w:rsidR="00026D31" w:rsidRDefault="00320F31">
            <w:r>
              <w:t>No</w:t>
            </w:r>
          </w:p>
        </w:tc>
        <w:tc>
          <w:tcPr>
            <w:tcW w:w="1080" w:type="dxa"/>
          </w:tcPr>
          <w:p w14:paraId="47828B02" w14:textId="77777777" w:rsidR="00026D31" w:rsidRDefault="00320F31">
            <w:r>
              <w:t>Yes (No storage audits)</w:t>
            </w:r>
          </w:p>
        </w:tc>
      </w:tr>
      <w:tr w:rsidR="00026D31" w14:paraId="45F9F824" w14:textId="77777777">
        <w:tc>
          <w:tcPr>
            <w:tcW w:w="1080" w:type="dxa"/>
          </w:tcPr>
          <w:p w14:paraId="1EE7AF20" w14:textId="77777777" w:rsidR="00026D31" w:rsidRDefault="00320F31">
            <w:r>
              <w:t>2011</w:t>
            </w:r>
          </w:p>
        </w:tc>
        <w:tc>
          <w:tcPr>
            <w:tcW w:w="1080" w:type="dxa"/>
          </w:tcPr>
          <w:p w14:paraId="393618B2" w14:textId="77777777" w:rsidR="00026D31" w:rsidRDefault="00320F31">
            <w:r>
              <w:t>Cyprus</w:t>
            </w:r>
          </w:p>
        </w:tc>
        <w:tc>
          <w:tcPr>
            <w:tcW w:w="1080" w:type="dxa"/>
          </w:tcPr>
          <w:p w14:paraId="6B5E35BC" w14:textId="77777777" w:rsidR="00026D31" w:rsidRDefault="00320F31">
            <w:r>
              <w:t>Evangelos Florakis Base</w:t>
            </w:r>
          </w:p>
        </w:tc>
        <w:tc>
          <w:tcPr>
            <w:tcW w:w="1080" w:type="dxa"/>
          </w:tcPr>
          <w:p w14:paraId="18405BAB" w14:textId="77777777" w:rsidR="00026D31" w:rsidRDefault="00320F31">
            <w:r>
              <w:t>13 dead</w:t>
            </w:r>
          </w:p>
        </w:tc>
        <w:tc>
          <w:tcPr>
            <w:tcW w:w="1080" w:type="dxa"/>
          </w:tcPr>
          <w:p w14:paraId="78097806" w14:textId="77777777" w:rsidR="00026D31" w:rsidRDefault="00320F31">
            <w:r>
              <w:t>Munitions self-ignition</w:t>
            </w:r>
          </w:p>
        </w:tc>
        <w:tc>
          <w:tcPr>
            <w:tcW w:w="1080" w:type="dxa"/>
          </w:tcPr>
          <w:p w14:paraId="1E4E7445" w14:textId="77777777" w:rsidR="00026D31" w:rsidRDefault="00320F31">
            <w:r>
              <w:t>No</w:t>
            </w:r>
          </w:p>
        </w:tc>
        <w:tc>
          <w:tcPr>
            <w:tcW w:w="1080" w:type="dxa"/>
          </w:tcPr>
          <w:p w14:paraId="42CF38BC" w14:textId="77777777" w:rsidR="00026D31" w:rsidRDefault="00320F31">
            <w:r>
              <w:t>No</w:t>
            </w:r>
          </w:p>
        </w:tc>
        <w:tc>
          <w:tcPr>
            <w:tcW w:w="1080" w:type="dxa"/>
          </w:tcPr>
          <w:p w14:paraId="22C04A95" w14:textId="77777777" w:rsidR="00026D31" w:rsidRDefault="00320F31">
            <w:r>
              <w:t>Yes (Heat exposure ignored)</w:t>
            </w:r>
          </w:p>
        </w:tc>
      </w:tr>
      <w:tr w:rsidR="00026D31" w14:paraId="29536197" w14:textId="77777777">
        <w:tc>
          <w:tcPr>
            <w:tcW w:w="1080" w:type="dxa"/>
          </w:tcPr>
          <w:p w14:paraId="21B157E5" w14:textId="77777777" w:rsidR="00026D31" w:rsidRDefault="00320F31">
            <w:r>
              <w:t>2013</w:t>
            </w:r>
          </w:p>
        </w:tc>
        <w:tc>
          <w:tcPr>
            <w:tcW w:w="1080" w:type="dxa"/>
          </w:tcPr>
          <w:p w14:paraId="2B85A55D" w14:textId="77777777" w:rsidR="00026D31" w:rsidRDefault="00320F31">
            <w:r>
              <w:t>USA</w:t>
            </w:r>
          </w:p>
        </w:tc>
        <w:tc>
          <w:tcPr>
            <w:tcW w:w="1080" w:type="dxa"/>
          </w:tcPr>
          <w:p w14:paraId="4125AAF7" w14:textId="77777777" w:rsidR="00026D31" w:rsidRDefault="00320F31">
            <w:r>
              <w:t>West Fertilizer Explosion</w:t>
            </w:r>
          </w:p>
        </w:tc>
        <w:tc>
          <w:tcPr>
            <w:tcW w:w="1080" w:type="dxa"/>
          </w:tcPr>
          <w:p w14:paraId="5D1C98D3" w14:textId="77777777" w:rsidR="00026D31" w:rsidRDefault="00320F31">
            <w:r>
              <w:t>15 dead, 260 injured</w:t>
            </w:r>
          </w:p>
        </w:tc>
        <w:tc>
          <w:tcPr>
            <w:tcW w:w="1080" w:type="dxa"/>
          </w:tcPr>
          <w:p w14:paraId="2D1FC15A" w14:textId="77777777" w:rsidR="00026D31" w:rsidRDefault="00320F31">
            <w:r>
              <w:t>Ammonium nitrate fire</w:t>
            </w:r>
          </w:p>
        </w:tc>
        <w:tc>
          <w:tcPr>
            <w:tcW w:w="1080" w:type="dxa"/>
          </w:tcPr>
          <w:p w14:paraId="36496659" w14:textId="77777777" w:rsidR="00026D31" w:rsidRDefault="00320F31">
            <w:r>
              <w:t>Yes (No training)</w:t>
            </w:r>
          </w:p>
        </w:tc>
        <w:tc>
          <w:tcPr>
            <w:tcW w:w="1080" w:type="dxa"/>
          </w:tcPr>
          <w:p w14:paraId="38E83734" w14:textId="77777777" w:rsidR="00026D31" w:rsidRDefault="00320F31">
            <w:r>
              <w:t>No</w:t>
            </w:r>
          </w:p>
        </w:tc>
        <w:tc>
          <w:tcPr>
            <w:tcW w:w="1080" w:type="dxa"/>
          </w:tcPr>
          <w:p w14:paraId="3F9A9BAF" w14:textId="77777777" w:rsidR="00026D31" w:rsidRDefault="00320F31">
            <w:r>
              <w:t>Yes (Lack of regulation)</w:t>
            </w:r>
          </w:p>
        </w:tc>
      </w:tr>
      <w:tr w:rsidR="00026D31" w14:paraId="77E08933" w14:textId="77777777">
        <w:tc>
          <w:tcPr>
            <w:tcW w:w="1080" w:type="dxa"/>
          </w:tcPr>
          <w:p w14:paraId="7ED3AF99" w14:textId="77777777" w:rsidR="00026D31" w:rsidRDefault="00320F31">
            <w:r>
              <w:t>2015</w:t>
            </w:r>
          </w:p>
        </w:tc>
        <w:tc>
          <w:tcPr>
            <w:tcW w:w="1080" w:type="dxa"/>
          </w:tcPr>
          <w:p w14:paraId="1A04874E" w14:textId="77777777" w:rsidR="00026D31" w:rsidRDefault="00320F31">
            <w:r>
              <w:t>China</w:t>
            </w:r>
          </w:p>
        </w:tc>
        <w:tc>
          <w:tcPr>
            <w:tcW w:w="1080" w:type="dxa"/>
          </w:tcPr>
          <w:p w14:paraId="3AC78571" w14:textId="77777777" w:rsidR="00026D31" w:rsidRDefault="00320F31">
            <w:r>
              <w:t>Tianjin Port Explosion</w:t>
            </w:r>
          </w:p>
        </w:tc>
        <w:tc>
          <w:tcPr>
            <w:tcW w:w="1080" w:type="dxa"/>
          </w:tcPr>
          <w:p w14:paraId="13570C2E" w14:textId="77777777" w:rsidR="00026D31" w:rsidRDefault="00320F31">
            <w:r>
              <w:t>173 dead, 800+ injured</w:t>
            </w:r>
          </w:p>
        </w:tc>
        <w:tc>
          <w:tcPr>
            <w:tcW w:w="1080" w:type="dxa"/>
          </w:tcPr>
          <w:p w14:paraId="0D7B092C" w14:textId="77777777" w:rsidR="00026D31" w:rsidRDefault="00320F31">
            <w:r>
              <w:t>Nitrocellulose detonation</w:t>
            </w:r>
          </w:p>
        </w:tc>
        <w:tc>
          <w:tcPr>
            <w:tcW w:w="1080" w:type="dxa"/>
          </w:tcPr>
          <w:p w14:paraId="441B82E6" w14:textId="77777777" w:rsidR="00026D31" w:rsidRDefault="00320F31">
            <w:r>
              <w:t>Yes (Bypassed checks)</w:t>
            </w:r>
          </w:p>
        </w:tc>
        <w:tc>
          <w:tcPr>
            <w:tcW w:w="1080" w:type="dxa"/>
          </w:tcPr>
          <w:p w14:paraId="6E7987F2" w14:textId="77777777" w:rsidR="00026D31" w:rsidRDefault="00320F31">
            <w:r>
              <w:t>No</w:t>
            </w:r>
          </w:p>
        </w:tc>
        <w:tc>
          <w:tcPr>
            <w:tcW w:w="1080" w:type="dxa"/>
          </w:tcPr>
          <w:p w14:paraId="47613950" w14:textId="77777777" w:rsidR="00026D31" w:rsidRDefault="00320F31">
            <w:r>
              <w:t>Yes (Illegal storage)</w:t>
            </w:r>
          </w:p>
        </w:tc>
      </w:tr>
      <w:tr w:rsidR="00026D31" w14:paraId="414214C8" w14:textId="77777777">
        <w:tc>
          <w:tcPr>
            <w:tcW w:w="1080" w:type="dxa"/>
          </w:tcPr>
          <w:p w14:paraId="7BFC733E" w14:textId="77777777" w:rsidR="00026D31" w:rsidRDefault="00320F31">
            <w:r>
              <w:t>2016</w:t>
            </w:r>
          </w:p>
        </w:tc>
        <w:tc>
          <w:tcPr>
            <w:tcW w:w="1080" w:type="dxa"/>
          </w:tcPr>
          <w:p w14:paraId="1EDE0C2F" w14:textId="77777777" w:rsidR="00026D31" w:rsidRDefault="00320F31">
            <w:r>
              <w:t>Belgium</w:t>
            </w:r>
          </w:p>
        </w:tc>
        <w:tc>
          <w:tcPr>
            <w:tcW w:w="1080" w:type="dxa"/>
          </w:tcPr>
          <w:p w14:paraId="478627E3" w14:textId="77777777" w:rsidR="00026D31" w:rsidRDefault="00320F31">
            <w:r>
              <w:t>NATO Ammunition Depot</w:t>
            </w:r>
          </w:p>
        </w:tc>
        <w:tc>
          <w:tcPr>
            <w:tcW w:w="1080" w:type="dxa"/>
          </w:tcPr>
          <w:p w14:paraId="00B50DE1" w14:textId="77777777" w:rsidR="00026D31" w:rsidRDefault="00320F31">
            <w:r>
              <w:t>2 dead</w:t>
            </w:r>
          </w:p>
        </w:tc>
        <w:tc>
          <w:tcPr>
            <w:tcW w:w="1080" w:type="dxa"/>
          </w:tcPr>
          <w:p w14:paraId="3CE21F1F" w14:textId="77777777" w:rsidR="00026D31" w:rsidRDefault="00320F31">
            <w:r>
              <w:t>Mishandling</w:t>
            </w:r>
          </w:p>
        </w:tc>
        <w:tc>
          <w:tcPr>
            <w:tcW w:w="1080" w:type="dxa"/>
          </w:tcPr>
          <w:p w14:paraId="49D0AC73" w14:textId="77777777" w:rsidR="00026D31" w:rsidRDefault="00320F31">
            <w:r>
              <w:t>Yes (Faulty procedure)</w:t>
            </w:r>
          </w:p>
        </w:tc>
        <w:tc>
          <w:tcPr>
            <w:tcW w:w="1080" w:type="dxa"/>
          </w:tcPr>
          <w:p w14:paraId="657481F4" w14:textId="77777777" w:rsidR="00026D31" w:rsidRDefault="00320F31">
            <w:r>
              <w:t>No</w:t>
            </w:r>
          </w:p>
        </w:tc>
        <w:tc>
          <w:tcPr>
            <w:tcW w:w="1080" w:type="dxa"/>
          </w:tcPr>
          <w:p w14:paraId="41AA6719" w14:textId="77777777" w:rsidR="00026D31" w:rsidRDefault="00320F31">
            <w:r>
              <w:t>No</w:t>
            </w:r>
          </w:p>
        </w:tc>
      </w:tr>
      <w:tr w:rsidR="00026D31" w14:paraId="6A03F5BF" w14:textId="77777777">
        <w:tc>
          <w:tcPr>
            <w:tcW w:w="1080" w:type="dxa"/>
          </w:tcPr>
          <w:p w14:paraId="1F24094F" w14:textId="77777777" w:rsidR="00026D31" w:rsidRDefault="00320F31">
            <w:r>
              <w:t>2017</w:t>
            </w:r>
          </w:p>
        </w:tc>
        <w:tc>
          <w:tcPr>
            <w:tcW w:w="1080" w:type="dxa"/>
          </w:tcPr>
          <w:p w14:paraId="4485EE92" w14:textId="77777777" w:rsidR="00026D31" w:rsidRDefault="00320F31">
            <w:r>
              <w:t>Ukraine</w:t>
            </w:r>
          </w:p>
        </w:tc>
        <w:tc>
          <w:tcPr>
            <w:tcW w:w="1080" w:type="dxa"/>
          </w:tcPr>
          <w:p w14:paraId="611E2CD5" w14:textId="77777777" w:rsidR="00026D31" w:rsidRDefault="00320F31">
            <w:r>
              <w:t>Kalynivka Arms Depot</w:t>
            </w:r>
          </w:p>
        </w:tc>
        <w:tc>
          <w:tcPr>
            <w:tcW w:w="1080" w:type="dxa"/>
          </w:tcPr>
          <w:p w14:paraId="5DAAC064" w14:textId="77777777" w:rsidR="00026D31" w:rsidRDefault="00320F31">
            <w:r>
              <w:t>1 dead, 5 injured</w:t>
            </w:r>
          </w:p>
        </w:tc>
        <w:tc>
          <w:tcPr>
            <w:tcW w:w="1080" w:type="dxa"/>
          </w:tcPr>
          <w:p w14:paraId="7AA3B46F" w14:textId="77777777" w:rsidR="00026D31" w:rsidRDefault="00320F31">
            <w:r>
              <w:t>Sabotage (suspected)</w:t>
            </w:r>
          </w:p>
        </w:tc>
        <w:tc>
          <w:tcPr>
            <w:tcW w:w="1080" w:type="dxa"/>
          </w:tcPr>
          <w:p w14:paraId="754E0D0B" w14:textId="77777777" w:rsidR="00026D31" w:rsidRDefault="00320F31">
            <w:r>
              <w:t>No</w:t>
            </w:r>
          </w:p>
        </w:tc>
        <w:tc>
          <w:tcPr>
            <w:tcW w:w="1080" w:type="dxa"/>
          </w:tcPr>
          <w:p w14:paraId="4E574F77" w14:textId="77777777" w:rsidR="00026D31" w:rsidRDefault="00320F31">
            <w:r>
              <w:t>No</w:t>
            </w:r>
          </w:p>
        </w:tc>
        <w:tc>
          <w:tcPr>
            <w:tcW w:w="1080" w:type="dxa"/>
          </w:tcPr>
          <w:p w14:paraId="06905470" w14:textId="77777777" w:rsidR="00026D31" w:rsidRDefault="00320F31">
            <w:r>
              <w:t xml:space="preserve">Yes </w:t>
            </w:r>
            <w:r>
              <w:t>(Security lapse)</w:t>
            </w:r>
          </w:p>
        </w:tc>
      </w:tr>
      <w:tr w:rsidR="00026D31" w14:paraId="552432F9" w14:textId="77777777">
        <w:tc>
          <w:tcPr>
            <w:tcW w:w="1080" w:type="dxa"/>
          </w:tcPr>
          <w:p w14:paraId="34F78EE8" w14:textId="77777777" w:rsidR="00026D31" w:rsidRDefault="00320F31">
            <w:r>
              <w:t>2018</w:t>
            </w:r>
          </w:p>
        </w:tc>
        <w:tc>
          <w:tcPr>
            <w:tcW w:w="1080" w:type="dxa"/>
          </w:tcPr>
          <w:p w14:paraId="1832310D" w14:textId="77777777" w:rsidR="00026D31" w:rsidRDefault="00320F31">
            <w:r>
              <w:t>USA</w:t>
            </w:r>
          </w:p>
        </w:tc>
        <w:tc>
          <w:tcPr>
            <w:tcW w:w="1080" w:type="dxa"/>
          </w:tcPr>
          <w:p w14:paraId="5890803C" w14:textId="77777777" w:rsidR="00026D31" w:rsidRDefault="00320F31">
            <w:r>
              <w:t>SpaceX Test Site</w:t>
            </w:r>
          </w:p>
        </w:tc>
        <w:tc>
          <w:tcPr>
            <w:tcW w:w="1080" w:type="dxa"/>
          </w:tcPr>
          <w:p w14:paraId="3A9466B2" w14:textId="77777777" w:rsidR="00026D31" w:rsidRDefault="00320F31">
            <w:r>
              <w:t>0 dead, 1 injured</w:t>
            </w:r>
          </w:p>
        </w:tc>
        <w:tc>
          <w:tcPr>
            <w:tcW w:w="1080" w:type="dxa"/>
          </w:tcPr>
          <w:p w14:paraId="6A349FE4" w14:textId="77777777" w:rsidR="00026D31" w:rsidRDefault="00320F31">
            <w:r>
              <w:t>Hypergolic leak</w:t>
            </w:r>
          </w:p>
        </w:tc>
        <w:tc>
          <w:tcPr>
            <w:tcW w:w="1080" w:type="dxa"/>
          </w:tcPr>
          <w:p w14:paraId="7FE6D6E0" w14:textId="77777777" w:rsidR="00026D31" w:rsidRDefault="00320F31">
            <w:r>
              <w:t>No</w:t>
            </w:r>
          </w:p>
        </w:tc>
        <w:tc>
          <w:tcPr>
            <w:tcW w:w="1080" w:type="dxa"/>
          </w:tcPr>
          <w:p w14:paraId="55CE428A" w14:textId="77777777" w:rsidR="00026D31" w:rsidRDefault="00320F31">
            <w:r>
              <w:t>Yes (Valve failure)</w:t>
            </w:r>
          </w:p>
        </w:tc>
        <w:tc>
          <w:tcPr>
            <w:tcW w:w="1080" w:type="dxa"/>
          </w:tcPr>
          <w:p w14:paraId="64DB8903" w14:textId="77777777" w:rsidR="00026D31" w:rsidRDefault="00320F31">
            <w:r>
              <w:t>No</w:t>
            </w:r>
          </w:p>
        </w:tc>
      </w:tr>
      <w:tr w:rsidR="00026D31" w14:paraId="2A301BD7" w14:textId="77777777">
        <w:tc>
          <w:tcPr>
            <w:tcW w:w="1080" w:type="dxa"/>
          </w:tcPr>
          <w:p w14:paraId="68C45019" w14:textId="77777777" w:rsidR="00026D31" w:rsidRDefault="00320F31">
            <w:r>
              <w:t>2019</w:t>
            </w:r>
          </w:p>
        </w:tc>
        <w:tc>
          <w:tcPr>
            <w:tcW w:w="1080" w:type="dxa"/>
          </w:tcPr>
          <w:p w14:paraId="4E41C086" w14:textId="77777777" w:rsidR="00026D31" w:rsidRDefault="00320F31">
            <w:r>
              <w:t>Russia</w:t>
            </w:r>
          </w:p>
        </w:tc>
        <w:tc>
          <w:tcPr>
            <w:tcW w:w="1080" w:type="dxa"/>
          </w:tcPr>
          <w:p w14:paraId="4B83AEAB" w14:textId="77777777" w:rsidR="00026D31" w:rsidRDefault="00320F31">
            <w:r>
              <w:t>Nyonoksa Missile Test</w:t>
            </w:r>
          </w:p>
        </w:tc>
        <w:tc>
          <w:tcPr>
            <w:tcW w:w="1080" w:type="dxa"/>
          </w:tcPr>
          <w:p w14:paraId="15D0B5BC" w14:textId="77777777" w:rsidR="00026D31" w:rsidRDefault="00320F31">
            <w:r>
              <w:t>7 dead</w:t>
            </w:r>
          </w:p>
        </w:tc>
        <w:tc>
          <w:tcPr>
            <w:tcW w:w="1080" w:type="dxa"/>
          </w:tcPr>
          <w:p w14:paraId="02D89816" w14:textId="77777777" w:rsidR="00026D31" w:rsidRDefault="00320F31">
            <w:r>
              <w:t>Radioisotope ignition</w:t>
            </w:r>
          </w:p>
        </w:tc>
        <w:tc>
          <w:tcPr>
            <w:tcW w:w="1080" w:type="dxa"/>
          </w:tcPr>
          <w:p w14:paraId="4A4F2C9A" w14:textId="77777777" w:rsidR="00026D31" w:rsidRDefault="00320F31">
            <w:r>
              <w:t>Yes (Rushed test)</w:t>
            </w:r>
          </w:p>
        </w:tc>
        <w:tc>
          <w:tcPr>
            <w:tcW w:w="1080" w:type="dxa"/>
          </w:tcPr>
          <w:p w14:paraId="5A6EFB05" w14:textId="77777777" w:rsidR="00026D31" w:rsidRDefault="00320F31">
            <w:r>
              <w:t>No</w:t>
            </w:r>
          </w:p>
        </w:tc>
        <w:tc>
          <w:tcPr>
            <w:tcW w:w="1080" w:type="dxa"/>
          </w:tcPr>
          <w:p w14:paraId="6EA0CEF2" w14:textId="77777777" w:rsidR="00026D31" w:rsidRDefault="00320F31">
            <w:r>
              <w:t>Yes (Safety waived)</w:t>
            </w:r>
          </w:p>
        </w:tc>
      </w:tr>
      <w:tr w:rsidR="00026D31" w14:paraId="42AD5E89" w14:textId="77777777">
        <w:tc>
          <w:tcPr>
            <w:tcW w:w="1080" w:type="dxa"/>
          </w:tcPr>
          <w:p w14:paraId="12A8DF99" w14:textId="77777777" w:rsidR="00026D31" w:rsidRDefault="00320F31">
            <w:r>
              <w:t>2020</w:t>
            </w:r>
          </w:p>
        </w:tc>
        <w:tc>
          <w:tcPr>
            <w:tcW w:w="1080" w:type="dxa"/>
          </w:tcPr>
          <w:p w14:paraId="7396B7E9" w14:textId="77777777" w:rsidR="00026D31" w:rsidRDefault="00320F31">
            <w:r>
              <w:t>Lebanon</w:t>
            </w:r>
          </w:p>
        </w:tc>
        <w:tc>
          <w:tcPr>
            <w:tcW w:w="1080" w:type="dxa"/>
          </w:tcPr>
          <w:p w14:paraId="781A62D9" w14:textId="77777777" w:rsidR="00026D31" w:rsidRDefault="00320F31">
            <w:r>
              <w:t>Beirut Port Blast</w:t>
            </w:r>
          </w:p>
        </w:tc>
        <w:tc>
          <w:tcPr>
            <w:tcW w:w="1080" w:type="dxa"/>
          </w:tcPr>
          <w:p w14:paraId="274F0CC1" w14:textId="77777777" w:rsidR="00026D31" w:rsidRDefault="00320F31">
            <w:r>
              <w:t xml:space="preserve">218 dead, </w:t>
            </w:r>
            <w:r>
              <w:t>7,000+ injured</w:t>
            </w:r>
          </w:p>
        </w:tc>
        <w:tc>
          <w:tcPr>
            <w:tcW w:w="1080" w:type="dxa"/>
          </w:tcPr>
          <w:p w14:paraId="1EA90D93" w14:textId="77777777" w:rsidR="00026D31" w:rsidRDefault="00320F31">
            <w:r>
              <w:t>Ammonium nitrate</w:t>
            </w:r>
          </w:p>
        </w:tc>
        <w:tc>
          <w:tcPr>
            <w:tcW w:w="1080" w:type="dxa"/>
          </w:tcPr>
          <w:p w14:paraId="567A827D" w14:textId="77777777" w:rsidR="00026D31" w:rsidRDefault="00320F31">
            <w:r>
              <w:t>Yes (Ignored warnings)</w:t>
            </w:r>
          </w:p>
        </w:tc>
        <w:tc>
          <w:tcPr>
            <w:tcW w:w="1080" w:type="dxa"/>
          </w:tcPr>
          <w:p w14:paraId="34ECD731" w14:textId="77777777" w:rsidR="00026D31" w:rsidRDefault="00320F31">
            <w:r>
              <w:t>No</w:t>
            </w:r>
          </w:p>
        </w:tc>
        <w:tc>
          <w:tcPr>
            <w:tcW w:w="1080" w:type="dxa"/>
          </w:tcPr>
          <w:p w14:paraId="7D084E36" w14:textId="77777777" w:rsidR="00026D31" w:rsidRDefault="00320F31">
            <w:r>
              <w:t>Yes (Corruption)</w:t>
            </w:r>
          </w:p>
        </w:tc>
      </w:tr>
      <w:tr w:rsidR="00026D31" w14:paraId="12BD9908" w14:textId="77777777">
        <w:tc>
          <w:tcPr>
            <w:tcW w:w="1080" w:type="dxa"/>
          </w:tcPr>
          <w:p w14:paraId="10107D6C" w14:textId="77777777" w:rsidR="00026D31" w:rsidRDefault="00320F31">
            <w:r>
              <w:t>2021</w:t>
            </w:r>
          </w:p>
        </w:tc>
        <w:tc>
          <w:tcPr>
            <w:tcW w:w="1080" w:type="dxa"/>
          </w:tcPr>
          <w:p w14:paraId="63A84EEE" w14:textId="77777777" w:rsidR="00026D31" w:rsidRDefault="00320F31">
            <w:r>
              <w:t>Germany</w:t>
            </w:r>
          </w:p>
        </w:tc>
        <w:tc>
          <w:tcPr>
            <w:tcW w:w="1080" w:type="dxa"/>
          </w:tcPr>
          <w:p w14:paraId="4AE8F13A" w14:textId="77777777" w:rsidR="00026D31" w:rsidRDefault="00320F31">
            <w:r>
              <w:t>Leverkusen Chemical Park</w:t>
            </w:r>
          </w:p>
        </w:tc>
        <w:tc>
          <w:tcPr>
            <w:tcW w:w="1080" w:type="dxa"/>
          </w:tcPr>
          <w:p w14:paraId="657B2612" w14:textId="77777777" w:rsidR="00026D31" w:rsidRDefault="00320F31">
            <w:r>
              <w:t>7 dead, 31 injured</w:t>
            </w:r>
          </w:p>
        </w:tc>
        <w:tc>
          <w:tcPr>
            <w:tcW w:w="1080" w:type="dxa"/>
          </w:tcPr>
          <w:p w14:paraId="40705EE0" w14:textId="77777777" w:rsidR="00026D31" w:rsidRDefault="00320F31">
            <w:r>
              <w:t>Solvent tank rupture</w:t>
            </w:r>
          </w:p>
        </w:tc>
        <w:tc>
          <w:tcPr>
            <w:tcW w:w="1080" w:type="dxa"/>
          </w:tcPr>
          <w:p w14:paraId="31F48527" w14:textId="77777777" w:rsidR="00026D31" w:rsidRDefault="00320F31">
            <w:r>
              <w:t>No</w:t>
            </w:r>
          </w:p>
        </w:tc>
        <w:tc>
          <w:tcPr>
            <w:tcW w:w="1080" w:type="dxa"/>
          </w:tcPr>
          <w:p w14:paraId="0CA4F17A" w14:textId="77777777" w:rsidR="00026D31" w:rsidRDefault="00320F31">
            <w:r>
              <w:t>Yes (Overpressure)</w:t>
            </w:r>
          </w:p>
        </w:tc>
        <w:tc>
          <w:tcPr>
            <w:tcW w:w="1080" w:type="dxa"/>
          </w:tcPr>
          <w:p w14:paraId="2ED093A9" w14:textId="77777777" w:rsidR="00026D31" w:rsidRDefault="00320F31">
            <w:r>
              <w:t>No</w:t>
            </w:r>
          </w:p>
        </w:tc>
      </w:tr>
      <w:tr w:rsidR="00026D31" w14:paraId="433A7466" w14:textId="77777777">
        <w:tc>
          <w:tcPr>
            <w:tcW w:w="1080" w:type="dxa"/>
          </w:tcPr>
          <w:p w14:paraId="0EA48B32" w14:textId="77777777" w:rsidR="00026D31" w:rsidRDefault="00320F31">
            <w:r>
              <w:t>2022</w:t>
            </w:r>
          </w:p>
        </w:tc>
        <w:tc>
          <w:tcPr>
            <w:tcW w:w="1080" w:type="dxa"/>
          </w:tcPr>
          <w:p w14:paraId="597CB4FC" w14:textId="77777777" w:rsidR="00026D31" w:rsidRDefault="00320F31">
            <w:r>
              <w:t>USA</w:t>
            </w:r>
          </w:p>
        </w:tc>
        <w:tc>
          <w:tcPr>
            <w:tcW w:w="1080" w:type="dxa"/>
          </w:tcPr>
          <w:p w14:paraId="20380DC0" w14:textId="77777777" w:rsidR="00026D31" w:rsidRDefault="00320F31">
            <w:r>
              <w:t>Winston-Salem Fireworks</w:t>
            </w:r>
          </w:p>
        </w:tc>
        <w:tc>
          <w:tcPr>
            <w:tcW w:w="1080" w:type="dxa"/>
          </w:tcPr>
          <w:p w14:paraId="21744F4D" w14:textId="77777777" w:rsidR="00026D31" w:rsidRDefault="00320F31">
            <w:r>
              <w:t>6 dead</w:t>
            </w:r>
          </w:p>
        </w:tc>
        <w:tc>
          <w:tcPr>
            <w:tcW w:w="1080" w:type="dxa"/>
          </w:tcPr>
          <w:p w14:paraId="0612FA91" w14:textId="77777777" w:rsidR="00026D31" w:rsidRDefault="00320F31">
            <w:r>
              <w:t>Electrical fire</w:t>
            </w:r>
          </w:p>
        </w:tc>
        <w:tc>
          <w:tcPr>
            <w:tcW w:w="1080" w:type="dxa"/>
          </w:tcPr>
          <w:p w14:paraId="21234BFE" w14:textId="77777777" w:rsidR="00026D31" w:rsidRDefault="00320F31">
            <w:r>
              <w:t xml:space="preserve">Yes (Code </w:t>
            </w:r>
            <w:r>
              <w:t>violations)</w:t>
            </w:r>
          </w:p>
        </w:tc>
        <w:tc>
          <w:tcPr>
            <w:tcW w:w="1080" w:type="dxa"/>
          </w:tcPr>
          <w:p w14:paraId="62271568" w14:textId="77777777" w:rsidR="00026D31" w:rsidRDefault="00320F31">
            <w:r>
              <w:t>No</w:t>
            </w:r>
          </w:p>
        </w:tc>
        <w:tc>
          <w:tcPr>
            <w:tcW w:w="1080" w:type="dxa"/>
          </w:tcPr>
          <w:p w14:paraId="106D1139" w14:textId="77777777" w:rsidR="00026D31" w:rsidRDefault="00320F31">
            <w:r>
              <w:t>Yes (No sprinkler mandate)</w:t>
            </w:r>
          </w:p>
        </w:tc>
      </w:tr>
      <w:tr w:rsidR="00026D31" w14:paraId="612BB0F8" w14:textId="77777777">
        <w:tc>
          <w:tcPr>
            <w:tcW w:w="1080" w:type="dxa"/>
          </w:tcPr>
          <w:p w14:paraId="34904BD7" w14:textId="77777777" w:rsidR="00026D31" w:rsidRDefault="00320F31">
            <w:r>
              <w:t>2023</w:t>
            </w:r>
          </w:p>
        </w:tc>
        <w:tc>
          <w:tcPr>
            <w:tcW w:w="1080" w:type="dxa"/>
          </w:tcPr>
          <w:p w14:paraId="1EBA4855" w14:textId="77777777" w:rsidR="00026D31" w:rsidRDefault="00320F31">
            <w:r>
              <w:t>Pakistan</w:t>
            </w:r>
          </w:p>
        </w:tc>
        <w:tc>
          <w:tcPr>
            <w:tcW w:w="1080" w:type="dxa"/>
          </w:tcPr>
          <w:p w14:paraId="6B759475" w14:textId="77777777" w:rsidR="00026D31" w:rsidRDefault="00320F31">
            <w:r>
              <w:t>Wah Cantonment Blast</w:t>
            </w:r>
          </w:p>
        </w:tc>
        <w:tc>
          <w:tcPr>
            <w:tcW w:w="1080" w:type="dxa"/>
          </w:tcPr>
          <w:p w14:paraId="18CD3375" w14:textId="77777777" w:rsidR="00026D31" w:rsidRDefault="00320F31">
            <w:r>
              <w:t>12 dead</w:t>
            </w:r>
          </w:p>
        </w:tc>
        <w:tc>
          <w:tcPr>
            <w:tcW w:w="1080" w:type="dxa"/>
          </w:tcPr>
          <w:p w14:paraId="133BD903" w14:textId="77777777" w:rsidR="00026D31" w:rsidRDefault="00320F31">
            <w:r>
              <w:t>Unknown (sabotage?)</w:t>
            </w:r>
          </w:p>
        </w:tc>
        <w:tc>
          <w:tcPr>
            <w:tcW w:w="1080" w:type="dxa"/>
          </w:tcPr>
          <w:p w14:paraId="7A0102D5" w14:textId="77777777" w:rsidR="00026D31" w:rsidRDefault="00320F31">
            <w:r>
              <w:t>No</w:t>
            </w:r>
          </w:p>
        </w:tc>
        <w:tc>
          <w:tcPr>
            <w:tcW w:w="1080" w:type="dxa"/>
          </w:tcPr>
          <w:p w14:paraId="13D68ECE" w14:textId="77777777" w:rsidR="00026D31" w:rsidRDefault="00320F31">
            <w:r>
              <w:t>No</w:t>
            </w:r>
          </w:p>
        </w:tc>
        <w:tc>
          <w:tcPr>
            <w:tcW w:w="1080" w:type="dxa"/>
          </w:tcPr>
          <w:p w14:paraId="29313E31" w14:textId="77777777" w:rsidR="00026D31" w:rsidRDefault="00320F31">
            <w:r>
              <w:t>Yes (Military secrecy)</w:t>
            </w:r>
          </w:p>
        </w:tc>
      </w:tr>
      <w:tr w:rsidR="00026D31" w14:paraId="41252950" w14:textId="77777777">
        <w:tc>
          <w:tcPr>
            <w:tcW w:w="1080" w:type="dxa"/>
          </w:tcPr>
          <w:p w14:paraId="64310BC2" w14:textId="77777777" w:rsidR="00026D31" w:rsidRDefault="00320F31">
            <w:r>
              <w:t>2024</w:t>
            </w:r>
          </w:p>
        </w:tc>
        <w:tc>
          <w:tcPr>
            <w:tcW w:w="1080" w:type="dxa"/>
          </w:tcPr>
          <w:p w14:paraId="489D005F" w14:textId="77777777" w:rsidR="00026D31" w:rsidRDefault="00320F31">
            <w:r>
              <w:t>Turkey</w:t>
            </w:r>
          </w:p>
        </w:tc>
        <w:tc>
          <w:tcPr>
            <w:tcW w:w="1080" w:type="dxa"/>
          </w:tcPr>
          <w:p w14:paraId="4A240FC2" w14:textId="77777777" w:rsidR="00026D31" w:rsidRDefault="00320F31">
            <w:r>
              <w:t>Ankara Weapons Factory</w:t>
            </w:r>
          </w:p>
        </w:tc>
        <w:tc>
          <w:tcPr>
            <w:tcW w:w="1080" w:type="dxa"/>
          </w:tcPr>
          <w:p w14:paraId="647D57BF" w14:textId="77777777" w:rsidR="00026D31" w:rsidRDefault="00320F31">
            <w:r>
              <w:t>5 dead</w:t>
            </w:r>
          </w:p>
        </w:tc>
        <w:tc>
          <w:tcPr>
            <w:tcW w:w="1080" w:type="dxa"/>
          </w:tcPr>
          <w:p w14:paraId="379C2529" w14:textId="77777777" w:rsidR="00026D31" w:rsidRDefault="00320F31">
            <w:r>
              <w:t>Mechanical failure</w:t>
            </w:r>
          </w:p>
        </w:tc>
        <w:tc>
          <w:tcPr>
            <w:tcW w:w="1080" w:type="dxa"/>
          </w:tcPr>
          <w:p w14:paraId="7C4A6983" w14:textId="77777777" w:rsidR="00026D31" w:rsidRDefault="00320F31">
            <w:r>
              <w:t>Yes (Ignored repairs)</w:t>
            </w:r>
          </w:p>
        </w:tc>
        <w:tc>
          <w:tcPr>
            <w:tcW w:w="1080" w:type="dxa"/>
          </w:tcPr>
          <w:p w14:paraId="4DBEBBB4" w14:textId="77777777" w:rsidR="00026D31" w:rsidRDefault="00320F31">
            <w:r>
              <w:t>Yes (Gearbox fault)</w:t>
            </w:r>
          </w:p>
        </w:tc>
        <w:tc>
          <w:tcPr>
            <w:tcW w:w="1080" w:type="dxa"/>
          </w:tcPr>
          <w:p w14:paraId="2933BEA3" w14:textId="77777777" w:rsidR="00026D31" w:rsidRDefault="00320F31">
            <w:r>
              <w:t xml:space="preserve">Yes (No </w:t>
            </w:r>
            <w:r>
              <w:t>maintenance laws)</w:t>
            </w:r>
          </w:p>
        </w:tc>
      </w:tr>
    </w:tbl>
    <w:p w14:paraId="49AEC172" w14:textId="77777777" w:rsidR="00026D31" w:rsidRDefault="00320F31">
      <w:pPr>
        <w:pStyle w:val="Heading2"/>
      </w:pPr>
      <w:r>
        <w:br/>
        <w:t>Causal Breakdown (1974–2024)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26D31" w14:paraId="1873E899" w14:textId="77777777">
        <w:tc>
          <w:tcPr>
            <w:tcW w:w="2880" w:type="dxa"/>
          </w:tcPr>
          <w:p w14:paraId="50401505" w14:textId="77777777" w:rsidR="00026D31" w:rsidRDefault="00320F31">
            <w:r>
              <w:t>Root Cause</w:t>
            </w:r>
          </w:p>
        </w:tc>
        <w:tc>
          <w:tcPr>
            <w:tcW w:w="2880" w:type="dxa"/>
          </w:tcPr>
          <w:p w14:paraId="45733C27" w14:textId="77777777" w:rsidR="00026D31" w:rsidRDefault="00320F31">
            <w:r>
              <w:t>Percentage</w:t>
            </w:r>
          </w:p>
        </w:tc>
        <w:tc>
          <w:tcPr>
            <w:tcW w:w="2880" w:type="dxa"/>
          </w:tcPr>
          <w:p w14:paraId="70D78E1D" w14:textId="77777777" w:rsidR="00026D31" w:rsidRDefault="00320F31">
            <w:r>
              <w:t>Examples</w:t>
            </w:r>
          </w:p>
        </w:tc>
      </w:tr>
      <w:tr w:rsidR="00026D31" w14:paraId="0DEF95F2" w14:textId="77777777">
        <w:tc>
          <w:tcPr>
            <w:tcW w:w="2880" w:type="dxa"/>
          </w:tcPr>
          <w:p w14:paraId="31AEE503" w14:textId="77777777" w:rsidR="00026D31" w:rsidRDefault="00320F31">
            <w:r>
              <w:t>Human Error</w:t>
            </w:r>
          </w:p>
        </w:tc>
        <w:tc>
          <w:tcPr>
            <w:tcW w:w="2880" w:type="dxa"/>
          </w:tcPr>
          <w:p w14:paraId="1D947D1B" w14:textId="77777777" w:rsidR="00026D31" w:rsidRDefault="00320F31">
            <w:r>
              <w:t>42%</w:t>
            </w:r>
          </w:p>
        </w:tc>
        <w:tc>
          <w:tcPr>
            <w:tcW w:w="2880" w:type="dxa"/>
          </w:tcPr>
          <w:p w14:paraId="6490468E" w14:textId="77777777" w:rsidR="00026D31" w:rsidRDefault="00320F31">
            <w:r>
              <w:t>Mishandling, untrained staff, negligence</w:t>
            </w:r>
          </w:p>
        </w:tc>
      </w:tr>
      <w:tr w:rsidR="00026D31" w14:paraId="006672CB" w14:textId="77777777">
        <w:tc>
          <w:tcPr>
            <w:tcW w:w="2880" w:type="dxa"/>
          </w:tcPr>
          <w:p w14:paraId="3B582F05" w14:textId="77777777" w:rsidR="00026D31" w:rsidRDefault="00320F31">
            <w:r>
              <w:t>Regulatory Issues</w:t>
            </w:r>
          </w:p>
        </w:tc>
        <w:tc>
          <w:tcPr>
            <w:tcW w:w="2880" w:type="dxa"/>
          </w:tcPr>
          <w:p w14:paraId="41109EF2" w14:textId="77777777" w:rsidR="00026D31" w:rsidRDefault="00320F31">
            <w:r>
              <w:t>38%</w:t>
            </w:r>
          </w:p>
        </w:tc>
        <w:tc>
          <w:tcPr>
            <w:tcW w:w="2880" w:type="dxa"/>
          </w:tcPr>
          <w:p w14:paraId="35AE725F" w14:textId="77777777" w:rsidR="00026D31" w:rsidRDefault="00320F31">
            <w:r>
              <w:t>Corruption, lax laws, no enforcement</w:t>
            </w:r>
          </w:p>
        </w:tc>
      </w:tr>
      <w:tr w:rsidR="00026D31" w14:paraId="2C56EF8F" w14:textId="77777777">
        <w:tc>
          <w:tcPr>
            <w:tcW w:w="2880" w:type="dxa"/>
          </w:tcPr>
          <w:p w14:paraId="754E85C6" w14:textId="77777777" w:rsidR="00026D31" w:rsidRDefault="00320F31">
            <w:r>
              <w:t>Machinery Failure</w:t>
            </w:r>
          </w:p>
        </w:tc>
        <w:tc>
          <w:tcPr>
            <w:tcW w:w="2880" w:type="dxa"/>
          </w:tcPr>
          <w:p w14:paraId="606EE754" w14:textId="77777777" w:rsidR="00026D31" w:rsidRDefault="00320F31">
            <w:r>
              <w:t>20%</w:t>
            </w:r>
          </w:p>
        </w:tc>
        <w:tc>
          <w:tcPr>
            <w:tcW w:w="2880" w:type="dxa"/>
          </w:tcPr>
          <w:p w14:paraId="19AD670C" w14:textId="77777777" w:rsidR="00026D31" w:rsidRDefault="00320F31">
            <w:r>
              <w:t xml:space="preserve">Valve leaks, sensor faults, </w:t>
            </w:r>
            <w:r>
              <w:t>equipment aging</w:t>
            </w:r>
          </w:p>
        </w:tc>
      </w:tr>
    </w:tbl>
    <w:p w14:paraId="1E30FD45" w14:textId="77777777" w:rsidR="00026D31" w:rsidRDefault="00320F31">
      <w:pPr>
        <w:pStyle w:val="Heading2"/>
      </w:pPr>
      <w:r>
        <w:br/>
        <w:t>Key Takeaways</w:t>
      </w:r>
    </w:p>
    <w:p w14:paraId="5870FC02" w14:textId="77777777" w:rsidR="00026D31" w:rsidRDefault="00320F31">
      <w:r>
        <w:t>- Human Error dominates (42%), often due to poor training or procedural shortcuts.</w:t>
      </w:r>
    </w:p>
    <w:p w14:paraId="0180BE8F" w14:textId="77777777" w:rsidR="00026D31" w:rsidRDefault="00320F31">
      <w:r>
        <w:t>- Regulatory failures (38%) exacerbate risks (e.g., Tianjin, Beirut).</w:t>
      </w:r>
    </w:p>
    <w:p w14:paraId="431B21A8" w14:textId="77777777" w:rsidR="00026D31" w:rsidRDefault="00320F31">
      <w:r>
        <w:t>- Machinery/technical faults (20%) are preventable with predictive maintenance.</w:t>
      </w:r>
    </w:p>
    <w:sectPr w:rsidR="00026D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6638420">
    <w:abstractNumId w:val="8"/>
  </w:num>
  <w:num w:numId="2" w16cid:durableId="102960463">
    <w:abstractNumId w:val="6"/>
  </w:num>
  <w:num w:numId="3" w16cid:durableId="431167415">
    <w:abstractNumId w:val="5"/>
  </w:num>
  <w:num w:numId="4" w16cid:durableId="519857433">
    <w:abstractNumId w:val="4"/>
  </w:num>
  <w:num w:numId="5" w16cid:durableId="821121345">
    <w:abstractNumId w:val="7"/>
  </w:num>
  <w:num w:numId="6" w16cid:durableId="595289535">
    <w:abstractNumId w:val="3"/>
  </w:num>
  <w:num w:numId="7" w16cid:durableId="915672916">
    <w:abstractNumId w:val="2"/>
  </w:num>
  <w:num w:numId="8" w16cid:durableId="1456748765">
    <w:abstractNumId w:val="1"/>
  </w:num>
  <w:num w:numId="9" w16cid:durableId="1856574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6D31"/>
    <w:rsid w:val="00034616"/>
    <w:rsid w:val="0006063C"/>
    <w:rsid w:val="0015074B"/>
    <w:rsid w:val="0029639D"/>
    <w:rsid w:val="002B5D27"/>
    <w:rsid w:val="00320F31"/>
    <w:rsid w:val="00326F90"/>
    <w:rsid w:val="00AA1D8D"/>
    <w:rsid w:val="00B47730"/>
    <w:rsid w:val="00CB0664"/>
    <w:rsid w:val="00FC693F"/>
    <w:rsid w:val="00FF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1CD554"/>
  <w14:defaultImageDpi w14:val="300"/>
  <w15:docId w15:val="{B4E7F551-6556-DA47-A5A7-33765396E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Dilawar Khan</cp:lastModifiedBy>
  <cp:revision>2</cp:revision>
  <dcterms:created xsi:type="dcterms:W3CDTF">2025-04-07T08:30:00Z</dcterms:created>
  <dcterms:modified xsi:type="dcterms:W3CDTF">2025-04-07T08:30:00Z</dcterms:modified>
  <cp:category/>
</cp:coreProperties>
</file>